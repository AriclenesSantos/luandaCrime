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01C" w:rsidRPr="00DA2663" w:rsidRDefault="00DA2663" w:rsidP="007B201C">
      <w:pPr>
        <w:spacing w:after="103"/>
        <w:ind w:right="4"/>
        <w:jc w:val="center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-933450</wp:posOffset>
            </wp:positionH>
            <wp:positionV relativeFrom="margin">
              <wp:posOffset>-704850</wp:posOffset>
            </wp:positionV>
            <wp:extent cx="933450" cy="933450"/>
            <wp:effectExtent l="0" t="0" r="0" b="0"/>
            <wp:wrapSquare wrapText="bothSides"/>
            <wp:docPr id="1" name="Imagem 1" descr="C:\Users\NEMESIS\AppData\Local\Microsoft\Windows\INetCache\Content.Word\475216335_1149352766869121_68063378106314880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MESIS\AppData\Local\Microsoft\Windows\INetCache\Content.Word\475216335_1149352766869121_6806337810631488048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201C">
        <w:rPr>
          <w:noProof/>
        </w:rPr>
        <w:drawing>
          <wp:inline distT="0" distB="0" distL="0" distR="0" wp14:anchorId="79E2E90F" wp14:editId="1113DDE9">
            <wp:extent cx="844550" cy="84455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01C" w:rsidRPr="00DA2663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:rsidR="0043682D" w:rsidRDefault="007B201C" w:rsidP="00DA2663">
      <w:pPr>
        <w:spacing w:after="0"/>
        <w:ind w:right="63"/>
        <w:jc w:val="center"/>
        <w:rPr>
          <w:rFonts w:ascii="Times New Roman" w:eastAsia="Times New Roman" w:hAnsi="Times New Roman" w:cs="Times New Roman"/>
          <w:b/>
          <w:sz w:val="24"/>
          <w:lang w:val="pt-PT"/>
        </w:rPr>
      </w:pPr>
      <w:r w:rsidRPr="00DA2663">
        <w:rPr>
          <w:rFonts w:ascii="Times New Roman" w:eastAsia="Times New Roman" w:hAnsi="Times New Roman" w:cs="Times New Roman"/>
          <w:b/>
          <w:sz w:val="24"/>
          <w:lang w:val="pt-PT"/>
        </w:rPr>
        <w:t xml:space="preserve">REPÚBLICA DE ANGOLA </w:t>
      </w:r>
      <w:r w:rsidR="00AA64E2">
        <w:rPr>
          <w:rFonts w:ascii="Times New Roman" w:eastAsia="Times New Roman" w:hAnsi="Times New Roman" w:cs="Times New Roman"/>
          <w:b/>
          <w:sz w:val="24"/>
          <w:lang w:val="pt-PT"/>
        </w:rPr>
        <w:t xml:space="preserve">             </w:t>
      </w:r>
    </w:p>
    <w:p w:rsidR="007B201C" w:rsidRPr="007B201C" w:rsidRDefault="00DA2663" w:rsidP="00AA64E2">
      <w:pPr>
        <w:spacing w:after="156"/>
        <w:ind w:right="1527"/>
        <w:jc w:val="center"/>
        <w:rPr>
          <w:lang w:val="pt-PT"/>
        </w:rPr>
      </w:pPr>
      <w:r>
        <w:rPr>
          <w:rFonts w:ascii="Times New Roman" w:eastAsia="Times New Roman" w:hAnsi="Times New Roman" w:cs="Times New Roman"/>
          <w:b/>
          <w:sz w:val="24"/>
          <w:lang w:val="pt-PT"/>
        </w:rPr>
        <w:t xml:space="preserve">                         </w:t>
      </w:r>
      <w:r w:rsidR="00AA64E2">
        <w:rPr>
          <w:rFonts w:ascii="Times New Roman" w:eastAsia="Times New Roman" w:hAnsi="Times New Roman" w:cs="Times New Roman"/>
          <w:b/>
          <w:sz w:val="24"/>
          <w:lang w:val="pt-PT"/>
        </w:rPr>
        <w:t>MUNDO DA TECNOLOGIA</w:t>
      </w:r>
    </w:p>
    <w:p w:rsidR="009024ED" w:rsidRDefault="00D83819" w:rsidP="0043682D">
      <w:pPr>
        <w:spacing w:after="0" w:line="396" w:lineRule="auto"/>
        <w:ind w:left="2363" w:right="2233"/>
        <w:jc w:val="center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RELATÓRIO</w:t>
      </w:r>
      <w:r w:rsidR="009024ED">
        <w:rPr>
          <w:rFonts w:ascii="Times New Roman" w:eastAsia="Times New Roman" w:hAnsi="Times New Roman" w:cs="Times New Roman"/>
          <w:sz w:val="24"/>
          <w:lang w:val="pt-PT"/>
        </w:rPr>
        <w:t xml:space="preserve"> FINAL DE ESTÁGIO</w:t>
      </w:r>
    </w:p>
    <w:p w:rsidR="0043682D" w:rsidRDefault="0043682D" w:rsidP="0043682D">
      <w:pPr>
        <w:spacing w:after="0" w:line="396" w:lineRule="auto"/>
        <w:ind w:left="2363" w:right="2233"/>
        <w:jc w:val="center"/>
        <w:rPr>
          <w:rFonts w:ascii="Times New Roman" w:eastAsia="Times New Roman" w:hAnsi="Times New Roman" w:cs="Times New Roman"/>
          <w:sz w:val="24"/>
          <w:lang w:val="pt-PT"/>
        </w:rPr>
      </w:pPr>
    </w:p>
    <w:p w:rsidR="009024ED" w:rsidRDefault="009024ED" w:rsidP="00AA64E2">
      <w:pPr>
        <w:spacing w:after="0" w:line="396" w:lineRule="auto"/>
        <w:ind w:left="2363" w:right="2233"/>
        <w:jc w:val="center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NOME DO PROJECTO:</w:t>
      </w:r>
    </w:p>
    <w:p w:rsidR="009024ED" w:rsidRDefault="009024ED" w:rsidP="00AA64E2">
      <w:pPr>
        <w:spacing w:after="0" w:line="396" w:lineRule="auto"/>
        <w:ind w:left="2363" w:right="2233"/>
        <w:jc w:val="center"/>
        <w:rPr>
          <w:rFonts w:ascii="Times New Roman" w:eastAsia="Times New Roman" w:hAnsi="Times New Roman" w:cs="Times New Roman"/>
          <w:sz w:val="24"/>
          <w:lang w:val="pt-PT"/>
        </w:rPr>
      </w:pPr>
    </w:p>
    <w:p w:rsidR="007B201C" w:rsidRDefault="009024ED" w:rsidP="009024ED">
      <w:pPr>
        <w:spacing w:after="0" w:line="396" w:lineRule="auto"/>
        <w:ind w:right="2233"/>
        <w:rPr>
          <w:rFonts w:ascii="Times New Roman" w:eastAsia="Times New Roman" w:hAnsi="Times New Roman" w:cs="Times New Roman"/>
          <w:b/>
          <w:sz w:val="40"/>
          <w:szCs w:val="40"/>
          <w:lang w:val="pt-PT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pt-PT"/>
        </w:rPr>
        <w:t xml:space="preserve">                           </w:t>
      </w:r>
      <w:r w:rsidRPr="009024ED">
        <w:rPr>
          <w:rFonts w:ascii="Times New Roman" w:eastAsia="Times New Roman" w:hAnsi="Times New Roman" w:cs="Times New Roman"/>
          <w:b/>
          <w:sz w:val="40"/>
          <w:szCs w:val="40"/>
          <w:lang w:val="pt-PT"/>
        </w:rPr>
        <w:t>LUANDA ALERTA</w:t>
      </w:r>
    </w:p>
    <w:p w:rsidR="0043682D" w:rsidRDefault="00D84F1D" w:rsidP="009024ED">
      <w:pPr>
        <w:spacing w:after="0" w:line="396" w:lineRule="auto"/>
        <w:ind w:right="2233"/>
        <w:rPr>
          <w:rFonts w:ascii="Times New Roman" w:eastAsia="Times New Roman" w:hAnsi="Times New Roman" w:cs="Times New Roman"/>
          <w:b/>
          <w:sz w:val="40"/>
          <w:szCs w:val="40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1181100</wp:posOffset>
            </wp:positionH>
            <wp:positionV relativeFrom="margin">
              <wp:posOffset>3295650</wp:posOffset>
            </wp:positionV>
            <wp:extent cx="3124200" cy="3124200"/>
            <wp:effectExtent l="0" t="0" r="0" b="0"/>
            <wp:wrapSquare wrapText="bothSides"/>
            <wp:docPr id="3" name="Imagem 2" descr="C:\Users\NEMESIS\AppData\Local\Microsoft\Windows\INetCache\Content.Word\logo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MESIS\AppData\Local\Microsoft\Windows\INetCache\Content.Word\logo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82D" w:rsidRDefault="0043682D" w:rsidP="009024ED">
      <w:pPr>
        <w:spacing w:after="0" w:line="396" w:lineRule="auto"/>
        <w:ind w:right="2233"/>
        <w:rPr>
          <w:rFonts w:ascii="Times New Roman" w:eastAsia="Times New Roman" w:hAnsi="Times New Roman" w:cs="Times New Roman"/>
          <w:b/>
          <w:sz w:val="40"/>
          <w:szCs w:val="40"/>
          <w:lang w:val="pt-PT"/>
        </w:rPr>
      </w:pPr>
    </w:p>
    <w:p w:rsidR="0043682D" w:rsidRDefault="0043682D" w:rsidP="009024ED">
      <w:pPr>
        <w:spacing w:after="0" w:line="396" w:lineRule="auto"/>
        <w:ind w:right="2233"/>
        <w:rPr>
          <w:rFonts w:ascii="Times New Roman" w:eastAsia="Times New Roman" w:hAnsi="Times New Roman" w:cs="Times New Roman"/>
          <w:b/>
          <w:sz w:val="40"/>
          <w:szCs w:val="40"/>
          <w:lang w:val="pt-PT"/>
        </w:rPr>
      </w:pPr>
    </w:p>
    <w:p w:rsidR="0043682D" w:rsidRDefault="0043682D" w:rsidP="009024ED">
      <w:pPr>
        <w:spacing w:after="0" w:line="396" w:lineRule="auto"/>
        <w:ind w:right="2233"/>
        <w:rPr>
          <w:rFonts w:ascii="Times New Roman" w:eastAsia="Times New Roman" w:hAnsi="Times New Roman" w:cs="Times New Roman"/>
          <w:b/>
          <w:sz w:val="40"/>
          <w:szCs w:val="40"/>
          <w:lang w:val="pt-PT"/>
        </w:rPr>
      </w:pPr>
    </w:p>
    <w:p w:rsidR="0043682D" w:rsidRDefault="0043682D" w:rsidP="009024ED">
      <w:pPr>
        <w:spacing w:after="0" w:line="396" w:lineRule="auto"/>
        <w:ind w:right="2233"/>
        <w:rPr>
          <w:rFonts w:ascii="Times New Roman" w:eastAsia="Times New Roman" w:hAnsi="Times New Roman" w:cs="Times New Roman"/>
          <w:b/>
          <w:sz w:val="40"/>
          <w:szCs w:val="40"/>
          <w:lang w:val="pt-PT"/>
        </w:rPr>
      </w:pPr>
    </w:p>
    <w:p w:rsidR="0043682D" w:rsidRDefault="0043682D" w:rsidP="009024ED">
      <w:pPr>
        <w:spacing w:after="0" w:line="396" w:lineRule="auto"/>
        <w:ind w:right="2233"/>
        <w:rPr>
          <w:rFonts w:ascii="Times New Roman" w:eastAsia="Times New Roman" w:hAnsi="Times New Roman" w:cs="Times New Roman"/>
          <w:b/>
          <w:sz w:val="40"/>
          <w:szCs w:val="40"/>
          <w:lang w:val="pt-PT"/>
        </w:rPr>
      </w:pPr>
    </w:p>
    <w:p w:rsidR="0018236C" w:rsidRDefault="0018236C" w:rsidP="009024ED">
      <w:pPr>
        <w:spacing w:after="0" w:line="396" w:lineRule="auto"/>
        <w:ind w:right="2233"/>
        <w:rPr>
          <w:rFonts w:ascii="Times New Roman" w:eastAsia="Times New Roman" w:hAnsi="Times New Roman" w:cs="Times New Roman"/>
          <w:b/>
          <w:sz w:val="40"/>
          <w:szCs w:val="40"/>
          <w:lang w:val="pt-PT"/>
        </w:rPr>
      </w:pPr>
    </w:p>
    <w:p w:rsidR="0018236C" w:rsidRDefault="0018236C" w:rsidP="009024ED">
      <w:pPr>
        <w:spacing w:after="0" w:line="396" w:lineRule="auto"/>
        <w:ind w:right="2233"/>
        <w:rPr>
          <w:rFonts w:ascii="Times New Roman" w:eastAsia="Times New Roman" w:hAnsi="Times New Roman" w:cs="Times New Roman"/>
          <w:b/>
          <w:sz w:val="40"/>
          <w:szCs w:val="40"/>
          <w:lang w:val="pt-PT"/>
        </w:rPr>
      </w:pPr>
    </w:p>
    <w:p w:rsidR="008F542D" w:rsidRDefault="008F542D" w:rsidP="009024ED">
      <w:pPr>
        <w:spacing w:after="0" w:line="396" w:lineRule="auto"/>
        <w:ind w:right="2233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397F69"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Nome do responsável</w:t>
      </w:r>
      <w:r>
        <w:rPr>
          <w:rFonts w:ascii="Times New Roman" w:eastAsia="Times New Roman" w:hAnsi="Times New Roman" w:cs="Times New Roman"/>
          <w:sz w:val="28"/>
          <w:szCs w:val="28"/>
          <w:lang w:val="pt-PT"/>
        </w:rPr>
        <w:t>: Ariclenes dos Santos</w:t>
      </w:r>
    </w:p>
    <w:p w:rsidR="0043682D" w:rsidRPr="008F542D" w:rsidRDefault="008F542D" w:rsidP="009024ED">
      <w:pPr>
        <w:spacing w:after="0" w:line="396" w:lineRule="auto"/>
        <w:ind w:right="2233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397F69"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Data da criação</w:t>
      </w:r>
      <w:r>
        <w:rPr>
          <w:rFonts w:ascii="Times New Roman" w:eastAsia="Times New Roman" w:hAnsi="Times New Roman" w:cs="Times New Roman"/>
          <w:sz w:val="28"/>
          <w:szCs w:val="28"/>
          <w:lang w:val="pt-PT"/>
        </w:rPr>
        <w:t xml:space="preserve">: 1 de Janeiro de 2025 </w:t>
      </w:r>
    </w:p>
    <w:p w:rsidR="009A15D9" w:rsidRPr="00EF4BCF" w:rsidRDefault="0044117D" w:rsidP="00EF4BCF">
      <w:pPr>
        <w:pStyle w:val="Ttulo1"/>
        <w:rPr>
          <w:rFonts w:ascii="Times New Roman" w:hAnsi="Times New Roman" w:cs="Times New Roman"/>
          <w:sz w:val="52"/>
          <w:szCs w:val="52"/>
          <w:lang w:val="pt-PT"/>
        </w:rPr>
      </w:pPr>
      <w:r w:rsidRPr="00EF4BCF">
        <w:rPr>
          <w:rFonts w:ascii="Times New Roman" w:hAnsi="Times New Roman" w:cs="Times New Roman"/>
          <w:sz w:val="52"/>
          <w:szCs w:val="52"/>
          <w:lang w:val="pt-PT"/>
        </w:rPr>
        <w:lastRenderedPageBreak/>
        <w:t>Índice</w:t>
      </w:r>
    </w:p>
    <w:p w:rsidR="009A15D9" w:rsidRPr="003F0C00" w:rsidRDefault="0044117D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3F0C00">
        <w:rPr>
          <w:rFonts w:ascii="Times New Roman" w:hAnsi="Times New Roman" w:cs="Times New Roman"/>
          <w:sz w:val="28"/>
          <w:szCs w:val="28"/>
          <w:lang w:val="pt-PT"/>
        </w:rPr>
        <w:t>1. Introdução</w:t>
      </w:r>
    </w:p>
    <w:p w:rsidR="00507F76" w:rsidRDefault="0044117D" w:rsidP="00EF4BCF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3F0C00">
        <w:rPr>
          <w:rFonts w:ascii="Times New Roman" w:hAnsi="Times New Roman" w:cs="Times New Roman"/>
          <w:sz w:val="28"/>
          <w:szCs w:val="28"/>
          <w:lang w:val="pt-PT"/>
        </w:rPr>
        <w:t>2. Objetivo do Projeto</w:t>
      </w:r>
    </w:p>
    <w:p w:rsidR="00507F76" w:rsidRDefault="00507F76"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3. Arquitectura e Design</w:t>
      </w:r>
    </w:p>
    <w:p w:rsidR="009A15D9" w:rsidRPr="003F0C00" w:rsidRDefault="00507F76"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4</w:t>
      </w:r>
      <w:r w:rsidR="0044117D" w:rsidRPr="003F0C00">
        <w:rPr>
          <w:rFonts w:ascii="Times New Roman" w:hAnsi="Times New Roman" w:cs="Times New Roman"/>
          <w:sz w:val="28"/>
          <w:szCs w:val="28"/>
          <w:lang w:val="pt-PT"/>
        </w:rPr>
        <w:t>. Diagrama MER (Modelo Entidade-Relacionamento)</w:t>
      </w:r>
    </w:p>
    <w:p w:rsidR="009A15D9" w:rsidRPr="003F0C00" w:rsidRDefault="00507F76"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5</w:t>
      </w:r>
      <w:r w:rsidR="0044117D" w:rsidRPr="003F0C00">
        <w:rPr>
          <w:rFonts w:ascii="Times New Roman" w:hAnsi="Times New Roman" w:cs="Times New Roman"/>
          <w:sz w:val="28"/>
          <w:szCs w:val="28"/>
          <w:lang w:val="pt-PT"/>
        </w:rPr>
        <w:t>. Tecn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ologias e Ferramentas </w:t>
      </w:r>
    </w:p>
    <w:p w:rsidR="009A15D9" w:rsidRPr="003F0C00" w:rsidRDefault="00507F76"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6</w:t>
      </w:r>
      <w:r w:rsidR="0044117D" w:rsidRPr="003F0C00">
        <w:rPr>
          <w:rFonts w:ascii="Times New Roman" w:hAnsi="Times New Roman" w:cs="Times New Roman"/>
          <w:sz w:val="28"/>
          <w:szCs w:val="28"/>
          <w:lang w:val="pt-PT"/>
        </w:rPr>
        <w:t>. Frameworks e Bibliotecas</w:t>
      </w:r>
    </w:p>
    <w:p w:rsidR="009A15D9" w:rsidRPr="003F0C00" w:rsidRDefault="00507F76"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7</w:t>
      </w:r>
      <w:r w:rsidR="0044117D" w:rsidRPr="003F0C00">
        <w:rPr>
          <w:rFonts w:ascii="Times New Roman" w:hAnsi="Times New Roman" w:cs="Times New Roman"/>
          <w:sz w:val="28"/>
          <w:szCs w:val="28"/>
          <w:lang w:val="pt-PT"/>
        </w:rPr>
        <w:t>. Ferramentas de Desenvolvimento</w:t>
      </w:r>
    </w:p>
    <w:p w:rsidR="009A15D9" w:rsidRPr="003F0C00" w:rsidRDefault="00507F76"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8</w:t>
      </w:r>
      <w:r w:rsidR="0044117D" w:rsidRPr="003F0C00">
        <w:rPr>
          <w:rFonts w:ascii="Times New Roman" w:hAnsi="Times New Roman" w:cs="Times New Roman"/>
          <w:sz w:val="28"/>
          <w:szCs w:val="28"/>
          <w:lang w:val="pt-PT"/>
        </w:rPr>
        <w:t xml:space="preserve">. Ambiente de </w:t>
      </w:r>
      <w:r w:rsidR="0044117D" w:rsidRPr="003F0C00">
        <w:rPr>
          <w:rFonts w:ascii="Times New Roman" w:hAnsi="Times New Roman" w:cs="Times New Roman"/>
          <w:sz w:val="28"/>
          <w:szCs w:val="28"/>
          <w:lang w:val="pt-PT"/>
        </w:rPr>
        <w:t>Desenvolvimento e Produção</w:t>
      </w:r>
    </w:p>
    <w:p w:rsidR="009A15D9" w:rsidRPr="003F0C00" w:rsidRDefault="00507F76"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9</w:t>
      </w:r>
      <w:r w:rsidR="0044117D" w:rsidRPr="003F0C00">
        <w:rPr>
          <w:rFonts w:ascii="Times New Roman" w:hAnsi="Times New Roman" w:cs="Times New Roman"/>
          <w:sz w:val="28"/>
          <w:szCs w:val="28"/>
          <w:lang w:val="pt-PT"/>
        </w:rPr>
        <w:t>. Políticas de Segurança</w:t>
      </w:r>
    </w:p>
    <w:p w:rsidR="009A15D9" w:rsidRPr="003F0C00" w:rsidRDefault="00507F76"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10</w:t>
      </w:r>
      <w:r w:rsidR="00D341DD">
        <w:rPr>
          <w:rFonts w:ascii="Times New Roman" w:hAnsi="Times New Roman" w:cs="Times New Roman"/>
          <w:sz w:val="28"/>
          <w:szCs w:val="28"/>
          <w:lang w:val="pt-PT"/>
        </w:rPr>
        <w:t xml:space="preserve">. Conclusão </w:t>
      </w:r>
    </w:p>
    <w:p w:rsidR="009A15D9" w:rsidRPr="003F0C00" w:rsidRDefault="00507F76"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11</w:t>
      </w:r>
      <w:r w:rsidR="0044117D" w:rsidRPr="003F0C00">
        <w:rPr>
          <w:rFonts w:ascii="Times New Roman" w:hAnsi="Times New Roman" w:cs="Times New Roman"/>
          <w:sz w:val="28"/>
          <w:szCs w:val="28"/>
          <w:lang w:val="pt-PT"/>
        </w:rPr>
        <w:t>. Expectativas e Próximos Passos</w:t>
      </w:r>
    </w:p>
    <w:p w:rsidR="00397F69" w:rsidRDefault="00397F69">
      <w:pPr>
        <w:pStyle w:val="Ttulo2"/>
        <w:rPr>
          <w:lang w:val="pt-PT"/>
        </w:rPr>
      </w:pPr>
    </w:p>
    <w:p w:rsidR="00397F69" w:rsidRDefault="00397F69">
      <w:pPr>
        <w:pStyle w:val="Ttulo2"/>
        <w:rPr>
          <w:lang w:val="pt-PT"/>
        </w:rPr>
      </w:pPr>
    </w:p>
    <w:p w:rsidR="00397F69" w:rsidRDefault="00397F69">
      <w:pPr>
        <w:pStyle w:val="Ttulo2"/>
        <w:rPr>
          <w:lang w:val="pt-PT"/>
        </w:rPr>
      </w:pPr>
    </w:p>
    <w:p w:rsidR="00397F69" w:rsidRDefault="00397F69" w:rsidP="00397F69">
      <w:pPr>
        <w:rPr>
          <w:lang w:val="pt-PT"/>
        </w:rPr>
      </w:pPr>
    </w:p>
    <w:p w:rsidR="00397F69" w:rsidRDefault="00397F69" w:rsidP="00397F69">
      <w:pPr>
        <w:rPr>
          <w:lang w:val="pt-PT"/>
        </w:rPr>
      </w:pPr>
    </w:p>
    <w:p w:rsidR="00397F69" w:rsidRDefault="00397F69" w:rsidP="00397F69">
      <w:pPr>
        <w:rPr>
          <w:lang w:val="pt-PT"/>
        </w:rPr>
      </w:pPr>
    </w:p>
    <w:p w:rsidR="00397F69" w:rsidRDefault="00397F69" w:rsidP="00397F69">
      <w:pPr>
        <w:rPr>
          <w:lang w:val="pt-PT"/>
        </w:rPr>
      </w:pPr>
    </w:p>
    <w:p w:rsidR="00397F69" w:rsidRDefault="00397F69" w:rsidP="00397F69">
      <w:pPr>
        <w:rPr>
          <w:lang w:val="pt-PT"/>
        </w:rPr>
      </w:pPr>
    </w:p>
    <w:p w:rsidR="00397F69" w:rsidRDefault="00397F69" w:rsidP="00397F69">
      <w:pPr>
        <w:rPr>
          <w:lang w:val="pt-PT"/>
        </w:rPr>
      </w:pPr>
    </w:p>
    <w:p w:rsidR="00397F69" w:rsidRDefault="00397F69" w:rsidP="00397F69">
      <w:pPr>
        <w:rPr>
          <w:lang w:val="pt-PT"/>
        </w:rPr>
      </w:pPr>
    </w:p>
    <w:p w:rsidR="00397F69" w:rsidRDefault="00397F69" w:rsidP="00397F69">
      <w:pPr>
        <w:rPr>
          <w:lang w:val="pt-PT"/>
        </w:rPr>
      </w:pPr>
    </w:p>
    <w:p w:rsidR="00397F69" w:rsidRDefault="00397F69" w:rsidP="00397F69">
      <w:pPr>
        <w:rPr>
          <w:lang w:val="pt-PT"/>
        </w:rPr>
      </w:pPr>
    </w:p>
    <w:p w:rsidR="00397F69" w:rsidRPr="00397F69" w:rsidRDefault="00397F69" w:rsidP="00397F69">
      <w:pPr>
        <w:rPr>
          <w:lang w:val="pt-PT"/>
        </w:rPr>
      </w:pPr>
    </w:p>
    <w:p w:rsidR="009A15D9" w:rsidRPr="003F0C00" w:rsidRDefault="0044117D">
      <w:pPr>
        <w:pStyle w:val="Ttulo2"/>
        <w:rPr>
          <w:rFonts w:ascii="Times New Roman" w:hAnsi="Times New Roman" w:cs="Times New Roman"/>
          <w:sz w:val="28"/>
          <w:szCs w:val="28"/>
          <w:lang w:val="pt-PT"/>
        </w:rPr>
      </w:pPr>
      <w:r w:rsidRPr="003F0C00">
        <w:rPr>
          <w:rFonts w:ascii="Times New Roman" w:hAnsi="Times New Roman" w:cs="Times New Roman"/>
          <w:sz w:val="28"/>
          <w:szCs w:val="28"/>
          <w:lang w:val="pt-PT"/>
        </w:rPr>
        <w:t>1. Introdução</w:t>
      </w:r>
    </w:p>
    <w:p w:rsidR="009A15D9" w:rsidRPr="008F0566" w:rsidRDefault="0044117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F0566">
        <w:rPr>
          <w:rFonts w:ascii="Times New Roman" w:hAnsi="Times New Roman" w:cs="Times New Roman"/>
          <w:sz w:val="24"/>
          <w:szCs w:val="24"/>
          <w:lang w:val="pt-PT"/>
        </w:rPr>
        <w:t>O Luanda Alerta é um sistema de monitoramento de crimes desenvolvido para ajudar os cidadãos de Luanda, Angola, a visualizar</w:t>
      </w:r>
      <w:r w:rsidRPr="008F0566">
        <w:rPr>
          <w:rFonts w:ascii="Times New Roman" w:hAnsi="Times New Roman" w:cs="Times New Roman"/>
          <w:sz w:val="24"/>
          <w:szCs w:val="24"/>
          <w:lang w:val="pt-PT"/>
        </w:rPr>
        <w:t xml:space="preserve"> zonas de risco e denunciar crimes em tempo real. O objetivo principal é fornecer um mapa interativo com dados de criminalidade e alertas de segurança, permitindo que os usuários tomem decisões mais informadas sobre segurança ao se deslocarem pela cidade.</w:t>
      </w:r>
    </w:p>
    <w:p w:rsidR="00923229" w:rsidRDefault="00923229">
      <w:pPr>
        <w:rPr>
          <w:rFonts w:ascii="Times New Roman" w:hAnsi="Times New Roman" w:cs="Times New Roman"/>
          <w:sz w:val="28"/>
          <w:szCs w:val="28"/>
          <w:lang w:val="pt-PT"/>
        </w:rPr>
      </w:pPr>
    </w:p>
    <w:p w:rsidR="00923229" w:rsidRPr="003F0C00" w:rsidRDefault="00923229">
      <w:pPr>
        <w:rPr>
          <w:rFonts w:ascii="Times New Roman" w:hAnsi="Times New Roman" w:cs="Times New Roman"/>
          <w:sz w:val="28"/>
          <w:szCs w:val="28"/>
          <w:lang w:val="pt-PT"/>
        </w:rPr>
      </w:pPr>
    </w:p>
    <w:p w:rsidR="009A15D9" w:rsidRPr="003F0C00" w:rsidRDefault="0044117D">
      <w:pPr>
        <w:pStyle w:val="Ttulo2"/>
        <w:rPr>
          <w:rFonts w:ascii="Times New Roman" w:hAnsi="Times New Roman" w:cs="Times New Roman"/>
          <w:sz w:val="28"/>
          <w:szCs w:val="28"/>
          <w:lang w:val="pt-PT"/>
        </w:rPr>
      </w:pPr>
      <w:r w:rsidRPr="003F0C00">
        <w:rPr>
          <w:rFonts w:ascii="Times New Roman" w:hAnsi="Times New Roman" w:cs="Times New Roman"/>
          <w:sz w:val="28"/>
          <w:szCs w:val="28"/>
          <w:lang w:val="pt-PT"/>
        </w:rPr>
        <w:t>2. Objetivo do Projeto</w:t>
      </w:r>
    </w:p>
    <w:p w:rsidR="002B1390" w:rsidRDefault="0044117D" w:rsidP="00E07C69">
      <w:pPr>
        <w:pStyle w:val="NormalWeb"/>
      </w:pPr>
      <w:r w:rsidRPr="003F0C00">
        <w:t>O Luanda Alerta visa fornecer uma ferramenta eficiente para visualizar crimes, registrar denúncias e gerar estatísticas úteis para a população e autoridades.</w:t>
      </w:r>
      <w:r w:rsidRPr="003F0C00">
        <w:br/>
      </w:r>
      <w:r w:rsidR="00923229">
        <w:t xml:space="preserve">   </w:t>
      </w:r>
    </w:p>
    <w:p w:rsidR="002B1390" w:rsidRDefault="002B1390" w:rsidP="00E07C69">
      <w:pPr>
        <w:pStyle w:val="NormalWeb"/>
      </w:pPr>
      <w:r w:rsidRPr="002B1390">
        <w:rPr>
          <w:sz w:val="28"/>
          <w:szCs w:val="28"/>
        </w:rPr>
        <w:t>2.1 Dentro do alcance do projecto</w:t>
      </w:r>
      <w:r w:rsidR="00923229" w:rsidRPr="002B1390">
        <w:rPr>
          <w:sz w:val="28"/>
          <w:szCs w:val="28"/>
        </w:rPr>
        <w:t xml:space="preserve"> </w:t>
      </w:r>
      <w:r>
        <w:t>:</w:t>
      </w:r>
    </w:p>
    <w:p w:rsidR="00E07C69" w:rsidRPr="00E07C69" w:rsidRDefault="00923229" w:rsidP="00E07C69">
      <w:pPr>
        <w:pStyle w:val="NormalWeb"/>
      </w:pPr>
      <w:r>
        <w:br/>
      </w:r>
      <w:r w:rsidR="00E07C69" w:rsidRPr="00E07C69">
        <w:rPr>
          <w:b/>
          <w:bCs/>
        </w:rPr>
        <w:t>Mapa interativo</w:t>
      </w:r>
      <w:r w:rsidR="00E07C69" w:rsidRPr="00E07C69">
        <w:t xml:space="preserve"> </w:t>
      </w:r>
    </w:p>
    <w:p w:rsidR="00E07C69" w:rsidRPr="00E07C69" w:rsidRDefault="00E07C69" w:rsidP="00E07C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Exibição de </w:t>
      </w:r>
      <w:r w:rsidRPr="00E07C69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zonas de risco</w:t>
      </w: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com diferentes níveis de perigo (alto, médio e baixo).</w:t>
      </w:r>
    </w:p>
    <w:p w:rsidR="00E07C69" w:rsidRPr="00E07C69" w:rsidRDefault="00E07C69" w:rsidP="00E07C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Atualização da </w:t>
      </w:r>
      <w:r w:rsidRPr="00E07C69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localização do usuário em tempo real</w:t>
      </w: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.</w:t>
      </w:r>
    </w:p>
    <w:p w:rsidR="00E07C69" w:rsidRPr="00E07C69" w:rsidRDefault="00E07C69" w:rsidP="00E07C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Notificações ao usuário caso ele esteja próximo a uma área perigosa.</w:t>
      </w:r>
    </w:p>
    <w:p w:rsidR="00E07C69" w:rsidRPr="00E07C69" w:rsidRDefault="00E07C69" w:rsidP="00E07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</w:t>
      </w:r>
      <w:r w:rsidRPr="00E07C69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Registro de Crimes</w:t>
      </w: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</w:t>
      </w:r>
    </w:p>
    <w:p w:rsidR="00E07C69" w:rsidRPr="00E07C69" w:rsidRDefault="00E07C69" w:rsidP="00E07C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Formulários interativos para </w:t>
      </w:r>
      <w:r w:rsidRPr="00E07C69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relatar incidentes criminais</w:t>
      </w: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.</w:t>
      </w:r>
    </w:p>
    <w:p w:rsidR="00E07C69" w:rsidRPr="00E07C69" w:rsidRDefault="00E07C69" w:rsidP="00E07C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Opções para descrever </w:t>
      </w:r>
      <w:r w:rsidRPr="00E07C69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o tipo de crime, local, presença de armas e vítimas</w:t>
      </w: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.</w:t>
      </w:r>
    </w:p>
    <w:p w:rsidR="00E07C69" w:rsidRPr="00E07C69" w:rsidRDefault="00E07C69" w:rsidP="00E07C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Possibilidade de adicionar informações adicionais ao relatório.</w:t>
      </w:r>
    </w:p>
    <w:p w:rsidR="00E07C69" w:rsidRPr="00E07C69" w:rsidRDefault="00E07C69" w:rsidP="00E07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</w:t>
      </w:r>
      <w:r w:rsidRPr="00E07C69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Estatísticas de Criminalidade</w:t>
      </w: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</w:t>
      </w:r>
    </w:p>
    <w:p w:rsidR="00E07C69" w:rsidRPr="00E07C69" w:rsidRDefault="00E07C69" w:rsidP="00E07C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Gráficos mostrando </w:t>
      </w:r>
      <w:r w:rsidRPr="00E07C69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número de ocorrências</w:t>
      </w: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por região e tipo de crime.</w:t>
      </w:r>
    </w:p>
    <w:p w:rsidR="00E07C69" w:rsidRPr="00E07C69" w:rsidRDefault="00E07C69" w:rsidP="00E07C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Comparação de estatísticas por </w:t>
      </w:r>
      <w:r w:rsidRPr="00E07C69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períodos de tempo</w:t>
      </w: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(7 dias, 30 dias, 6 meses).</w:t>
      </w:r>
    </w:p>
    <w:p w:rsidR="00E07C69" w:rsidRPr="00E07C69" w:rsidRDefault="00E07C69" w:rsidP="00E07C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Exibição de </w:t>
      </w:r>
      <w:r w:rsidRPr="00E07C69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zonas mais afetadas</w:t>
      </w:r>
      <w:r w:rsidRPr="00E07C69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pela criminalidade.</w:t>
      </w:r>
    </w:p>
    <w:p w:rsidR="002B1390" w:rsidRDefault="002B1390" w:rsidP="002B1390">
      <w:pPr>
        <w:pStyle w:val="NormalWeb"/>
      </w:pPr>
      <w:r>
        <w:rPr>
          <w:sz w:val="28"/>
          <w:szCs w:val="28"/>
        </w:rPr>
        <w:t>2.2</w:t>
      </w:r>
      <w:r w:rsidRPr="002B1390">
        <w:rPr>
          <w:sz w:val="28"/>
          <w:szCs w:val="28"/>
        </w:rPr>
        <w:t xml:space="preserve"> Dentro do alcance do projecto </w:t>
      </w:r>
      <w:r>
        <w:t>:</w:t>
      </w:r>
    </w:p>
    <w:p w:rsidR="002B1390" w:rsidRPr="002B1390" w:rsidRDefault="0044117D" w:rsidP="00865CCD">
      <w:pPr>
        <w:pStyle w:val="NormalWeb"/>
        <w:numPr>
          <w:ilvl w:val="0"/>
          <w:numId w:val="39"/>
        </w:numPr>
      </w:pPr>
      <w:r w:rsidRPr="003F0C00">
        <w:br/>
      </w:r>
      <w:r w:rsidR="002B1390" w:rsidRPr="002B1390">
        <w:rPr>
          <w:b/>
          <w:bCs/>
        </w:rPr>
        <w:t>Acompanhamento policial</w:t>
      </w:r>
      <w:r w:rsidR="002B1390" w:rsidRPr="002B1390">
        <w:t xml:space="preserve">: O sistema </w:t>
      </w:r>
      <w:r w:rsidR="002B1390" w:rsidRPr="002B1390">
        <w:rPr>
          <w:b/>
          <w:bCs/>
        </w:rPr>
        <w:t>não</w:t>
      </w:r>
      <w:r w:rsidR="002B1390" w:rsidRPr="002B1390">
        <w:t xml:space="preserve"> se conecta diretamente às autoridades ou forças de segurança para intervenção imediata.</w:t>
      </w:r>
    </w:p>
    <w:p w:rsidR="002B1390" w:rsidRPr="00865CCD" w:rsidRDefault="002B1390" w:rsidP="00865CCD">
      <w:pPr>
        <w:pStyle w:val="Pargrafoda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865CCD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lastRenderedPageBreak/>
        <w:t>Confirmação de denúncias</w:t>
      </w:r>
      <w:r w:rsidRPr="00865CCD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: O projeto </w:t>
      </w:r>
      <w:r w:rsidRPr="00865CCD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não</w:t>
      </w:r>
      <w:r w:rsidRPr="00865CCD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valida a veracidade das denúncias enviadas pelos usuários.</w:t>
      </w:r>
    </w:p>
    <w:p w:rsidR="002B1390" w:rsidRPr="00865CCD" w:rsidRDefault="002B1390" w:rsidP="00865CCD">
      <w:pPr>
        <w:pStyle w:val="Pargrafoda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865CCD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Identificação de criminosos</w:t>
      </w:r>
      <w:r w:rsidRPr="00865CCD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: O sistema </w:t>
      </w:r>
      <w:r w:rsidRPr="00865CCD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não</w:t>
      </w:r>
      <w:r w:rsidRPr="00865CCD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armazena ou compartilha dados pessoais dos envolvidos nos crimes relatados</w:t>
      </w:r>
    </w:p>
    <w:p w:rsidR="007B7934" w:rsidRDefault="007B7934" w:rsidP="002B1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bookmarkStart w:id="0" w:name="_GoBack"/>
      <w:bookmarkEnd w:id="0"/>
    </w:p>
    <w:p w:rsidR="007B7934" w:rsidRDefault="007B7934" w:rsidP="007B7934"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3. Arquitectura e Design</w:t>
      </w:r>
    </w:p>
    <w:p w:rsidR="007B7934" w:rsidRDefault="006B7E06" w:rsidP="002B1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3.1 Pagina do mapa</w:t>
      </w:r>
    </w:p>
    <w:p w:rsidR="006B7E06" w:rsidRDefault="00D84F1D" w:rsidP="002B1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>
            <wp:extent cx="3448050" cy="1657350"/>
            <wp:effectExtent l="0" t="0" r="0" b="0"/>
            <wp:docPr id="28" name="Imagem 28" descr="C:\Users\NEMESIS\AppData\Local\Microsoft\Windows\INetCache\Content.Word\Captura de ecrã 2025-02-13 204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EMESIS\AppData\Local\Microsoft\Windows\INetCache\Content.Word\Captura de ecrã 2025-02-13 2045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E06" w:rsidRDefault="006B7E06" w:rsidP="002B139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/>
        </w:rPr>
      </w:pPr>
      <w:r w:rsidRPr="006B7E0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/>
        </w:rPr>
        <w:t>Use o mapa interativo para visualizar zonas de risco em tempo real, identificar áreas perigosas através de cores indicativas e receber alertas ao se aproximar de locais com alto índice de criminalidade.</w:t>
      </w:r>
    </w:p>
    <w:p w:rsidR="00855ADA" w:rsidRDefault="00855ADA" w:rsidP="002B139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/>
        </w:rPr>
        <w:t>3.2 Pagina de registro de crime</w:t>
      </w:r>
    </w:p>
    <w:p w:rsidR="00AE672A" w:rsidRDefault="00D84F1D" w:rsidP="002B139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pt-PT" w:eastAsia="pt-PT"/>
        </w:rPr>
        <w:drawing>
          <wp:inline distT="0" distB="0" distL="0" distR="0">
            <wp:extent cx="3390900" cy="1619250"/>
            <wp:effectExtent l="0" t="0" r="0" b="0"/>
            <wp:docPr id="30" name="Imagem 30" descr="C:\Users\NEMESIS\AppData\Local\Microsoft\Windows\INetCache\Content.Word\Captura de ecrã 2025-02-13 204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EMESIS\AppData\Local\Microsoft\Windows\INetCache\Content.Word\Captura de ecrã 2025-02-13 2047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72A" w:rsidRDefault="00AE672A" w:rsidP="00AE672A">
      <w:pPr>
        <w:rPr>
          <w:rFonts w:ascii="Times New Roman" w:hAnsi="Times New Roman" w:cs="Times New Roman"/>
          <w:sz w:val="24"/>
          <w:szCs w:val="24"/>
        </w:rPr>
      </w:pPr>
      <w:r w:rsidRPr="00AE672A">
        <w:rPr>
          <w:rFonts w:ascii="Times New Roman" w:hAnsi="Times New Roman" w:cs="Times New Roman"/>
          <w:sz w:val="24"/>
          <w:szCs w:val="24"/>
        </w:rPr>
        <w:t>Denuncie incidentes de forma rápida e detalhada, informando o tipo de crime, localização, presença de armas e outras informações relevantes</w:t>
      </w:r>
    </w:p>
    <w:p w:rsidR="00AB03F3" w:rsidRDefault="00AB03F3" w:rsidP="00AE672A">
      <w:pPr>
        <w:rPr>
          <w:rFonts w:ascii="Times New Roman" w:hAnsi="Times New Roman" w:cs="Times New Roman"/>
          <w:sz w:val="24"/>
          <w:szCs w:val="24"/>
        </w:rPr>
      </w:pPr>
    </w:p>
    <w:p w:rsidR="00AB03F3" w:rsidRDefault="00AB03F3" w:rsidP="00AE672A">
      <w:pPr>
        <w:rPr>
          <w:rFonts w:ascii="Times New Roman" w:hAnsi="Times New Roman" w:cs="Times New Roman"/>
          <w:sz w:val="24"/>
          <w:szCs w:val="24"/>
        </w:rPr>
      </w:pPr>
    </w:p>
    <w:p w:rsidR="00AB03F3" w:rsidRDefault="00AB03F3" w:rsidP="00AE672A">
      <w:pPr>
        <w:rPr>
          <w:rFonts w:ascii="Times New Roman" w:hAnsi="Times New Roman" w:cs="Times New Roman"/>
          <w:sz w:val="24"/>
          <w:szCs w:val="24"/>
        </w:rPr>
      </w:pPr>
    </w:p>
    <w:p w:rsidR="00AB03F3" w:rsidRPr="00AB03F3" w:rsidRDefault="00AB03F3" w:rsidP="00AE672A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B03F3">
        <w:rPr>
          <w:rFonts w:ascii="Times New Roman" w:hAnsi="Times New Roman" w:cs="Times New Roman"/>
          <w:sz w:val="24"/>
          <w:szCs w:val="24"/>
          <w:lang w:val="pt-PT"/>
        </w:rPr>
        <w:lastRenderedPageBreak/>
        <w:t>3.3 pagina de Monitoramento de crimes</w:t>
      </w:r>
    </w:p>
    <w:p w:rsidR="00AB03F3" w:rsidRDefault="00D84F1D" w:rsidP="00AE672A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>
            <wp:extent cx="3448050" cy="1676400"/>
            <wp:effectExtent l="0" t="0" r="0" b="0"/>
            <wp:docPr id="32" name="Imagem 32" descr="C:\Users\NEMESIS\AppData\Local\Microsoft\Windows\INetCache\Content.Word\Captura de ecrã 2025-02-13 204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EMESIS\AppData\Local\Microsoft\Windows\INetCache\Content.Word\Captura de ecrã 2025-02-13 2048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F3" w:rsidRDefault="00AB03F3" w:rsidP="00AE6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/>
        </w:rPr>
      </w:pPr>
      <w:r w:rsidRPr="00AB03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/>
        </w:rPr>
        <w:t>Use a página de estatísticas para acessar gráficos interativos sobre a criminalidade, filtrar os dados por período, tipo de crime e região, analisando padrões e tendências para auxiliar na tomada de decisões sobre segurança.</w:t>
      </w:r>
    </w:p>
    <w:p w:rsidR="009B2A5E" w:rsidRDefault="009B2A5E" w:rsidP="00AE6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/>
        </w:rPr>
        <w:t>3.4 Pagina de perfil</w:t>
      </w:r>
    </w:p>
    <w:p w:rsidR="009B2A5E" w:rsidRDefault="00D84F1D" w:rsidP="00AE672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pt-PT" w:eastAsia="pt-PT"/>
        </w:rPr>
        <w:drawing>
          <wp:inline distT="0" distB="0" distL="0" distR="0">
            <wp:extent cx="3409950" cy="1657350"/>
            <wp:effectExtent l="0" t="0" r="0" b="0"/>
            <wp:docPr id="35" name="Imagem 35" descr="C:\Users\NEMESIS\AppData\Local\Microsoft\Windows\INetCache\Content.Word\Captura de ecrã 2025-02-13 204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EMESIS\AppData\Local\Microsoft\Windows\INetCache\Content.Word\Captura de ecrã 2025-02-13 20492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566" w:rsidRDefault="009B2A5E" w:rsidP="00494A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/>
        </w:rPr>
        <w:t>Use a pagina de perfil para monitorar as suas actividades na plataforma</w:t>
      </w:r>
    </w:p>
    <w:p w:rsidR="00494A31" w:rsidRPr="00494A31" w:rsidRDefault="00494A31" w:rsidP="00494A31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:rsidR="009A15D9" w:rsidRPr="003F0C00" w:rsidRDefault="005E152C">
      <w:pPr>
        <w:pStyle w:val="Ttulo2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4</w:t>
      </w:r>
      <w:r w:rsidR="0044117D" w:rsidRPr="003F0C00">
        <w:rPr>
          <w:rFonts w:ascii="Times New Roman" w:hAnsi="Times New Roman" w:cs="Times New Roman"/>
          <w:sz w:val="28"/>
          <w:szCs w:val="28"/>
          <w:lang w:val="pt-PT"/>
        </w:rPr>
        <w:t>. Diagrama MER (Modelo Entidade-Relacionamento)</w:t>
      </w:r>
    </w:p>
    <w:p w:rsidR="00C43975" w:rsidRDefault="00C43975" w:rsidP="00C43975">
      <w:pPr>
        <w:pStyle w:val="Ttulo3"/>
      </w:pPr>
      <w:r>
        <w:rPr>
          <w:rStyle w:val="Forte"/>
          <w:b/>
          <w:bCs/>
        </w:rPr>
        <w:t>Entidades Principais</w:t>
      </w:r>
    </w:p>
    <w:p w:rsidR="00C43975" w:rsidRPr="00C43975" w:rsidRDefault="00C43975" w:rsidP="00C4397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pt-PT"/>
        </w:rPr>
      </w:pPr>
      <w:r w:rsidRPr="00C43975">
        <w:rPr>
          <w:rStyle w:val="Forte"/>
          <w:lang w:val="pt-PT"/>
        </w:rPr>
        <w:t>Usuário</w:t>
      </w:r>
      <w:r w:rsidRPr="00C43975">
        <w:rPr>
          <w:lang w:val="pt-PT"/>
        </w:rPr>
        <w:t xml:space="preserve"> (Guarda os dados dos usuários registrados)</w:t>
      </w:r>
    </w:p>
    <w:p w:rsidR="00C43975" w:rsidRPr="00C43975" w:rsidRDefault="00C43975" w:rsidP="00C4397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pt-PT"/>
        </w:rPr>
      </w:pPr>
      <w:r w:rsidRPr="00C43975">
        <w:rPr>
          <w:rStyle w:val="Forte"/>
          <w:lang w:val="pt-PT"/>
        </w:rPr>
        <w:t>Crime</w:t>
      </w:r>
      <w:r w:rsidRPr="00C43975">
        <w:rPr>
          <w:lang w:val="pt-PT"/>
        </w:rPr>
        <w:t xml:space="preserve"> (Registra os crimes relatados)</w:t>
      </w:r>
    </w:p>
    <w:p w:rsidR="00C43975" w:rsidRPr="00C43975" w:rsidRDefault="00C43975" w:rsidP="00C4397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pt-PT"/>
        </w:rPr>
      </w:pPr>
      <w:r w:rsidRPr="00C43975">
        <w:rPr>
          <w:rStyle w:val="Forte"/>
          <w:lang w:val="pt-PT"/>
        </w:rPr>
        <w:t>Zona de Risco</w:t>
      </w:r>
      <w:r w:rsidRPr="00C43975">
        <w:rPr>
          <w:lang w:val="pt-PT"/>
        </w:rPr>
        <w:t xml:space="preserve"> (Armazena as áreas identificadas como perigosas)</w:t>
      </w:r>
    </w:p>
    <w:p w:rsidR="00C43975" w:rsidRPr="00C43975" w:rsidRDefault="00C43975" w:rsidP="00C4397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pt-PT"/>
        </w:rPr>
      </w:pPr>
      <w:r w:rsidRPr="00C43975">
        <w:rPr>
          <w:rStyle w:val="Forte"/>
          <w:lang w:val="pt-PT"/>
        </w:rPr>
        <w:t>Estatísticas</w:t>
      </w:r>
      <w:r w:rsidRPr="00C43975">
        <w:rPr>
          <w:lang w:val="pt-PT"/>
        </w:rPr>
        <w:t xml:space="preserve"> (Guarda informações agregadas sobre crimes por região e período)</w:t>
      </w:r>
    </w:p>
    <w:p w:rsidR="00C43975" w:rsidRDefault="00C43975" w:rsidP="00C43975">
      <w:pPr>
        <w:pStyle w:val="Ttulo3"/>
      </w:pPr>
      <w:r>
        <w:rPr>
          <w:rStyle w:val="Forte"/>
          <w:b/>
          <w:bCs/>
        </w:rPr>
        <w:t>Relacionamentos</w:t>
      </w:r>
    </w:p>
    <w:p w:rsidR="00C43975" w:rsidRPr="00C43975" w:rsidRDefault="00C43975" w:rsidP="00C43975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pt-PT"/>
        </w:rPr>
      </w:pPr>
      <w:r w:rsidRPr="00C43975">
        <w:rPr>
          <w:rStyle w:val="Forte"/>
          <w:lang w:val="pt-PT"/>
        </w:rPr>
        <w:t>Um usuário pode registrar vários crimes</w:t>
      </w:r>
      <w:r w:rsidRPr="00C43975">
        <w:rPr>
          <w:lang w:val="pt-PT"/>
        </w:rPr>
        <w:t xml:space="preserve"> </w:t>
      </w:r>
      <w:r w:rsidR="00F47644" w:rsidRPr="00C43975">
        <w:rPr>
          <w:lang w:val="pt-PT"/>
        </w:rPr>
        <w:t>(N:1)</w:t>
      </w:r>
    </w:p>
    <w:p w:rsidR="00C43975" w:rsidRPr="00C43975" w:rsidRDefault="00C43975" w:rsidP="00C43975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pt-PT"/>
        </w:rPr>
      </w:pPr>
      <w:r w:rsidRPr="00C43975">
        <w:rPr>
          <w:rStyle w:val="Forte"/>
          <w:lang w:val="pt-PT"/>
        </w:rPr>
        <w:t>Cada crime ocorre em uma única zona de risco</w:t>
      </w:r>
      <w:r w:rsidRPr="00C43975">
        <w:rPr>
          <w:lang w:val="pt-PT"/>
        </w:rPr>
        <w:t xml:space="preserve"> (N:1)</w:t>
      </w:r>
    </w:p>
    <w:p w:rsidR="00C43975" w:rsidRPr="00C43975" w:rsidRDefault="00C43975" w:rsidP="00C43975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pt-PT"/>
        </w:rPr>
      </w:pPr>
      <w:r w:rsidRPr="00C43975">
        <w:rPr>
          <w:rStyle w:val="Forte"/>
          <w:lang w:val="pt-PT"/>
        </w:rPr>
        <w:lastRenderedPageBreak/>
        <w:t>Cada zona de risco tem estatísticas agregadas</w:t>
      </w:r>
      <w:r w:rsidRPr="00C43975">
        <w:rPr>
          <w:lang w:val="pt-PT"/>
        </w:rPr>
        <w:t xml:space="preserve"> (1:1)</w:t>
      </w:r>
      <w:r w:rsidR="00F47644" w:rsidRPr="00F47644">
        <w:rPr>
          <w:lang w:val="pt-PT"/>
        </w:rPr>
        <w:t xml:space="preserve"> </w:t>
      </w:r>
      <w:r w:rsidR="00F47644">
        <w:rPr>
          <w:noProof/>
          <w:lang w:val="pt-PT" w:eastAsia="pt-PT"/>
        </w:rPr>
        <w:drawing>
          <wp:inline distT="0" distB="0" distL="0" distR="0">
            <wp:extent cx="4371975" cy="3276600"/>
            <wp:effectExtent l="0" t="0" r="9525" b="0"/>
            <wp:docPr id="2" name="Imagem 2" descr="C:\Users\NEMESIS\AppData\Local\Microsoft\Windows\INetCache\Content.Word\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EMESIS\AppData\Local\Microsoft\Windows\INetCache\Content.Word\M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4B" w:rsidRPr="00F47644" w:rsidRDefault="00DF054B" w:rsidP="00DF054B">
      <w:pPr>
        <w:rPr>
          <w:lang w:val="pt-PT"/>
        </w:rPr>
      </w:pPr>
    </w:p>
    <w:p w:rsidR="00DF054B" w:rsidRPr="00F47644" w:rsidRDefault="00DF054B" w:rsidP="00DF054B">
      <w:pPr>
        <w:rPr>
          <w:lang w:val="pt-PT"/>
        </w:rPr>
      </w:pPr>
    </w:p>
    <w:p w:rsidR="004E588A" w:rsidRDefault="004E588A" w:rsidP="00DF054B">
      <w:pPr>
        <w:rPr>
          <w:lang w:val="pt-PT"/>
        </w:rPr>
      </w:pPr>
    </w:p>
    <w:p w:rsidR="009A15D9" w:rsidRPr="00C56618" w:rsidRDefault="005E152C" w:rsidP="00DF054B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C56618">
        <w:rPr>
          <w:rFonts w:ascii="Times New Roman" w:hAnsi="Times New Roman" w:cs="Times New Roman"/>
          <w:sz w:val="28"/>
          <w:szCs w:val="28"/>
          <w:lang w:val="pt-PT"/>
        </w:rPr>
        <w:t>5</w:t>
      </w:r>
      <w:r w:rsidR="0044117D" w:rsidRPr="00C56618">
        <w:rPr>
          <w:rFonts w:ascii="Times New Roman" w:hAnsi="Times New Roman" w:cs="Times New Roman"/>
          <w:sz w:val="28"/>
          <w:szCs w:val="28"/>
          <w:lang w:val="pt-PT"/>
        </w:rPr>
        <w:t>. Tecnologias e Ferramentas Utilizadas</w:t>
      </w:r>
    </w:p>
    <w:p w:rsidR="00C56618" w:rsidRPr="00313B84" w:rsidRDefault="00C56618" w:rsidP="00C56618">
      <w:pPr>
        <w:pStyle w:val="Ttulo3"/>
      </w:pPr>
      <w:r w:rsidRPr="00313B84">
        <w:rPr>
          <w:rStyle w:val="Forte"/>
          <w:b/>
          <w:bCs/>
        </w:rPr>
        <w:t xml:space="preserve"> Front-end (Interface do Usuário)</w:t>
      </w:r>
    </w:p>
    <w:p w:rsidR="00C56618" w:rsidRDefault="00C56618" w:rsidP="00C56618">
      <w:pPr>
        <w:pStyle w:val="NormalWeb"/>
      </w:pPr>
      <w:r>
        <w:rPr>
          <w:rStyle w:val="Forte"/>
        </w:rPr>
        <w:t>Linguagens:</w:t>
      </w:r>
    </w:p>
    <w:p w:rsidR="00C56618" w:rsidRDefault="00C56618" w:rsidP="00C5661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HTML5</w:t>
      </w:r>
      <w:r>
        <w:t xml:space="preserve"> → Estrutura das páginas.</w:t>
      </w:r>
    </w:p>
    <w:p w:rsidR="00C56618" w:rsidRPr="00C56618" w:rsidRDefault="00C56618" w:rsidP="00C56618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pt-PT"/>
        </w:rPr>
      </w:pPr>
      <w:r w:rsidRPr="00C56618">
        <w:rPr>
          <w:rStyle w:val="Forte"/>
          <w:lang w:val="pt-PT"/>
        </w:rPr>
        <w:t>CSS3</w:t>
      </w:r>
      <w:r w:rsidRPr="00C56618">
        <w:rPr>
          <w:lang w:val="pt-PT"/>
        </w:rPr>
        <w:t xml:space="preserve"> → Estilização, incluindo animações e responsividade.</w:t>
      </w:r>
    </w:p>
    <w:p w:rsidR="00C56618" w:rsidRPr="00C56618" w:rsidRDefault="00C56618" w:rsidP="00C56618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pt-PT"/>
        </w:rPr>
      </w:pPr>
      <w:r w:rsidRPr="00C56618">
        <w:rPr>
          <w:rStyle w:val="Forte"/>
          <w:lang w:val="pt-PT"/>
        </w:rPr>
        <w:t>JavaScript (ES6+)</w:t>
      </w:r>
      <w:r w:rsidRPr="00C56618">
        <w:rPr>
          <w:lang w:val="pt-PT"/>
        </w:rPr>
        <w:t xml:space="preserve"> → Interatividade e manipulação de elementos da interface.</w:t>
      </w:r>
    </w:p>
    <w:p w:rsidR="00C56618" w:rsidRDefault="00C56618" w:rsidP="00C56618">
      <w:pPr>
        <w:pStyle w:val="NormalWeb"/>
      </w:pPr>
      <w:r>
        <w:rPr>
          <w:rStyle w:val="Forte"/>
        </w:rPr>
        <w:t>Bibliotecas e Frameworks:</w:t>
      </w:r>
    </w:p>
    <w:p w:rsidR="00C56618" w:rsidRPr="00C56618" w:rsidRDefault="00C56618" w:rsidP="00C5661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pt-PT"/>
        </w:rPr>
      </w:pPr>
      <w:r w:rsidRPr="00C56618">
        <w:rPr>
          <w:rStyle w:val="Forte"/>
          <w:lang w:val="pt-PT"/>
        </w:rPr>
        <w:t>Leaflet.js</w:t>
      </w:r>
      <w:r w:rsidRPr="00C56618">
        <w:rPr>
          <w:lang w:val="pt-PT"/>
        </w:rPr>
        <w:t xml:space="preserve"> → Exibição de mapas interativos e zonas de risco.</w:t>
      </w:r>
    </w:p>
    <w:p w:rsidR="00C56618" w:rsidRPr="00C56618" w:rsidRDefault="00C56618" w:rsidP="00C5661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pt-PT"/>
        </w:rPr>
      </w:pPr>
      <w:r w:rsidRPr="00C56618">
        <w:rPr>
          <w:rStyle w:val="Forte"/>
          <w:lang w:val="pt-PT"/>
        </w:rPr>
        <w:t>Chart.js</w:t>
      </w:r>
      <w:r w:rsidRPr="00C56618">
        <w:rPr>
          <w:lang w:val="pt-PT"/>
        </w:rPr>
        <w:t xml:space="preserve"> → Criação de gráficos estatísticos sobre crimes.</w:t>
      </w:r>
    </w:p>
    <w:p w:rsidR="00C56618" w:rsidRPr="00C56618" w:rsidRDefault="00C56618" w:rsidP="00C5661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pt-PT"/>
        </w:rPr>
      </w:pPr>
      <w:r w:rsidRPr="00C56618">
        <w:rPr>
          <w:rStyle w:val="Forte"/>
          <w:lang w:val="pt-PT"/>
        </w:rPr>
        <w:t>Moment.js</w:t>
      </w:r>
      <w:r w:rsidRPr="00C56618">
        <w:rPr>
          <w:lang w:val="pt-PT"/>
        </w:rPr>
        <w:t xml:space="preserve"> → Manipulação e formatação de datas.</w:t>
      </w:r>
    </w:p>
    <w:p w:rsidR="00C56618" w:rsidRPr="00910E1B" w:rsidRDefault="00C56618" w:rsidP="00910E1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pt-PT"/>
        </w:rPr>
      </w:pPr>
      <w:r w:rsidRPr="00C56618">
        <w:rPr>
          <w:rStyle w:val="Forte"/>
          <w:lang w:val="pt-PT"/>
        </w:rPr>
        <w:t>Font Awesome</w:t>
      </w:r>
      <w:r w:rsidRPr="00C56618">
        <w:rPr>
          <w:lang w:val="pt-PT"/>
        </w:rPr>
        <w:t xml:space="preserve"> → Ícones para melhorar a experiência visual.</w:t>
      </w:r>
    </w:p>
    <w:p w:rsidR="00494A31" w:rsidRDefault="00494A31" w:rsidP="00C56618">
      <w:pPr>
        <w:pStyle w:val="Ttulo3"/>
        <w:rPr>
          <w:rStyle w:val="Forte"/>
          <w:b/>
          <w:bCs/>
          <w:lang w:val="pt-PT"/>
        </w:rPr>
      </w:pPr>
    </w:p>
    <w:p w:rsidR="00C56618" w:rsidRPr="00C56618" w:rsidRDefault="00C56618" w:rsidP="00C56618">
      <w:pPr>
        <w:pStyle w:val="Ttulo3"/>
        <w:rPr>
          <w:lang w:val="pt-PT"/>
        </w:rPr>
      </w:pPr>
      <w:r w:rsidRPr="00C56618">
        <w:rPr>
          <w:rStyle w:val="Forte"/>
          <w:b/>
          <w:bCs/>
          <w:lang w:val="pt-PT"/>
        </w:rPr>
        <w:t xml:space="preserve"> Back-end (Lógica do Sistema)</w:t>
      </w:r>
    </w:p>
    <w:p w:rsidR="00C56618" w:rsidRDefault="00C56618" w:rsidP="00C56618">
      <w:pPr>
        <w:pStyle w:val="NormalWeb"/>
      </w:pPr>
      <w:r>
        <w:rPr>
          <w:rStyle w:val="Forte"/>
        </w:rPr>
        <w:t>Linguagens:</w:t>
      </w:r>
    </w:p>
    <w:p w:rsidR="00C56618" w:rsidRPr="00C56618" w:rsidRDefault="00C56618" w:rsidP="00C56618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pt-PT"/>
        </w:rPr>
      </w:pPr>
      <w:r w:rsidRPr="00C56618">
        <w:rPr>
          <w:rStyle w:val="Forte"/>
          <w:lang w:val="pt-PT"/>
        </w:rPr>
        <w:t>PHP</w:t>
      </w:r>
      <w:r w:rsidRPr="00C56618">
        <w:rPr>
          <w:lang w:val="pt-PT"/>
        </w:rPr>
        <w:t xml:space="preserve"> → Processamento de formulários e comunicação com o banco de dados.</w:t>
      </w:r>
    </w:p>
    <w:p w:rsidR="00C56618" w:rsidRDefault="00C56618" w:rsidP="00C56618">
      <w:pPr>
        <w:pStyle w:val="NormalWeb"/>
      </w:pPr>
      <w:r>
        <w:rPr>
          <w:rStyle w:val="Forte"/>
        </w:rPr>
        <w:t>Banco de Dados:</w:t>
      </w:r>
    </w:p>
    <w:p w:rsidR="00C56618" w:rsidRDefault="00C56618" w:rsidP="00C5661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pt-PT"/>
        </w:rPr>
      </w:pPr>
      <w:r w:rsidRPr="00C56618">
        <w:rPr>
          <w:rStyle w:val="Forte"/>
          <w:lang w:val="pt-PT"/>
        </w:rPr>
        <w:t>MySQL</w:t>
      </w:r>
      <w:r w:rsidRPr="00C56618">
        <w:rPr>
          <w:lang w:val="pt-PT"/>
        </w:rPr>
        <w:t xml:space="preserve"> → Armazenamento de usuários, crimes e zonas de risco.</w:t>
      </w:r>
    </w:p>
    <w:p w:rsidR="00631264" w:rsidRPr="00C56618" w:rsidRDefault="00631264" w:rsidP="00631264">
      <w:pPr>
        <w:spacing w:before="100" w:beforeAutospacing="1" w:after="100" w:afterAutospacing="1" w:line="240" w:lineRule="auto"/>
        <w:rPr>
          <w:lang w:val="pt-PT"/>
        </w:rPr>
      </w:pPr>
    </w:p>
    <w:p w:rsidR="009A15D9" w:rsidRPr="003F0C00" w:rsidRDefault="005E152C">
      <w:pPr>
        <w:pStyle w:val="Ttulo2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6</w:t>
      </w:r>
      <w:r w:rsidR="0044117D" w:rsidRPr="003F0C00">
        <w:rPr>
          <w:rFonts w:ascii="Times New Roman" w:hAnsi="Times New Roman" w:cs="Times New Roman"/>
          <w:sz w:val="28"/>
          <w:szCs w:val="28"/>
          <w:lang w:val="pt-PT"/>
        </w:rPr>
        <w:t>. Frameworks e Bibliotecas</w:t>
      </w:r>
    </w:p>
    <w:p w:rsidR="003A57C1" w:rsidRPr="00062912" w:rsidRDefault="003A57C1" w:rsidP="003A57C1">
      <w:pPr>
        <w:pStyle w:val="Ttulo3"/>
      </w:pPr>
      <w:r w:rsidRPr="00062912">
        <w:rPr>
          <w:rStyle w:val="Forte"/>
          <w:b/>
          <w:bCs/>
        </w:rPr>
        <w:t>Front-end (Interface do Usuário)</w:t>
      </w:r>
    </w:p>
    <w:p w:rsidR="003A57C1" w:rsidRDefault="003A57C1" w:rsidP="003A57C1">
      <w:pPr>
        <w:pStyle w:val="NormalWeb"/>
      </w:pPr>
      <w:r w:rsidRPr="00062912">
        <w:rPr>
          <w:lang w:val="en-US"/>
        </w:rPr>
        <w:t xml:space="preserve"> </w:t>
      </w:r>
      <w:r w:rsidRPr="00062912">
        <w:rPr>
          <w:lang w:val="en-US"/>
        </w:rPr>
        <w:br/>
        <w:t xml:space="preserve"> </w:t>
      </w:r>
      <w:r>
        <w:rPr>
          <w:rStyle w:val="Forte"/>
        </w:rPr>
        <w:t>Leaflet.js</w:t>
      </w:r>
      <w:r>
        <w:t xml:space="preserve"> → Para exibição e manipulação do mapa interativo.</w:t>
      </w:r>
      <w:r>
        <w:br/>
        <w:t xml:space="preserve"> </w:t>
      </w:r>
      <w:r>
        <w:rPr>
          <w:rStyle w:val="Forte"/>
        </w:rPr>
        <w:t>Chart.js</w:t>
      </w:r>
      <w:r>
        <w:t xml:space="preserve"> → Para geração de gráficos estatísticos sobre criminalidade.</w:t>
      </w:r>
      <w:r>
        <w:br/>
        <w:t xml:space="preserve"> </w:t>
      </w:r>
      <w:r>
        <w:rPr>
          <w:rStyle w:val="Forte"/>
        </w:rPr>
        <w:t>Moment.js</w:t>
      </w:r>
      <w:r>
        <w:t xml:space="preserve"> → Para manipulação e formatação de datas.</w:t>
      </w:r>
      <w:r>
        <w:br/>
      </w:r>
      <w:r>
        <w:rPr>
          <w:rStyle w:val="Forte"/>
        </w:rPr>
        <w:t>Font Awesome</w:t>
      </w:r>
      <w:r>
        <w:t xml:space="preserve"> → Para ícones interativos e representações visuais.</w:t>
      </w:r>
    </w:p>
    <w:p w:rsidR="003A57C1" w:rsidRPr="003A57C1" w:rsidRDefault="003A57C1" w:rsidP="003A57C1">
      <w:pPr>
        <w:pStyle w:val="Ttulo3"/>
        <w:rPr>
          <w:lang w:val="pt-PT"/>
        </w:rPr>
      </w:pPr>
      <w:r w:rsidRPr="003A57C1">
        <w:rPr>
          <w:rStyle w:val="Forte"/>
          <w:b/>
          <w:bCs/>
          <w:lang w:val="pt-PT"/>
        </w:rPr>
        <w:t>Back-end (Lógica do Sistema)</w:t>
      </w:r>
    </w:p>
    <w:p w:rsidR="003A57C1" w:rsidRDefault="003A57C1" w:rsidP="003A57C1">
      <w:pPr>
        <w:pStyle w:val="NormalWeb"/>
      </w:pPr>
      <w:r>
        <w:t xml:space="preserve"> </w:t>
      </w:r>
      <w:r>
        <w:rPr>
          <w:rStyle w:val="Forte"/>
        </w:rPr>
        <w:t>Frameworks e Bibliotecas:</w:t>
      </w:r>
      <w:r>
        <w:br/>
      </w:r>
      <w:r w:rsidR="00062912">
        <w:rPr>
          <w:rStyle w:val="Forte"/>
        </w:rPr>
        <w:t xml:space="preserve"> </w:t>
      </w:r>
      <w:r>
        <w:rPr>
          <w:rStyle w:val="Forte"/>
        </w:rPr>
        <w:t>PHP (Nativo)</w:t>
      </w:r>
      <w:r>
        <w:t xml:space="preserve"> → Processamento de formulários e integração com banco de dados.</w:t>
      </w:r>
      <w:r>
        <w:br/>
        <w:t xml:space="preserve"> </w:t>
      </w:r>
      <w:r>
        <w:rPr>
          <w:rStyle w:val="Forte"/>
        </w:rPr>
        <w:t>MySQLi ou PDO</w:t>
      </w:r>
      <w:r>
        <w:t xml:space="preserve"> → Para comunicação segura com o banco de d</w:t>
      </w:r>
    </w:p>
    <w:p w:rsidR="009A15D9" w:rsidRPr="003F0C00" w:rsidRDefault="005E152C">
      <w:pPr>
        <w:pStyle w:val="Ttulo2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7</w:t>
      </w:r>
      <w:r w:rsidR="0044117D" w:rsidRPr="003F0C00">
        <w:rPr>
          <w:rFonts w:ascii="Times New Roman" w:hAnsi="Times New Roman" w:cs="Times New Roman"/>
          <w:sz w:val="28"/>
          <w:szCs w:val="28"/>
          <w:lang w:val="pt-PT"/>
        </w:rPr>
        <w:t>. Ferramentas de Desenvolvimento</w:t>
      </w:r>
    </w:p>
    <w:p w:rsidR="008F64EA" w:rsidRPr="008F64EA" w:rsidRDefault="0044117D" w:rsidP="008F64E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F64EA">
        <w:rPr>
          <w:rFonts w:ascii="Times New Roman" w:hAnsi="Times New Roman" w:cs="Times New Roman"/>
          <w:sz w:val="24"/>
          <w:szCs w:val="24"/>
          <w:lang w:val="pt-PT"/>
        </w:rPr>
        <w:t>VS Code</w:t>
      </w:r>
      <w:r w:rsidR="008F64EA" w:rsidRPr="008F64EA">
        <w:rPr>
          <w:rFonts w:ascii="Times New Roman" w:hAnsi="Times New Roman" w:cs="Times New Roman"/>
          <w:sz w:val="24"/>
          <w:szCs w:val="24"/>
          <w:lang w:val="pt-PT"/>
        </w:rPr>
        <w:t xml:space="preserve"> (Edição de código)  </w:t>
      </w:r>
    </w:p>
    <w:p w:rsidR="008F64EA" w:rsidRDefault="0044117D" w:rsidP="008F64E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F64EA">
        <w:rPr>
          <w:rFonts w:ascii="Times New Roman" w:hAnsi="Times New Roman" w:cs="Times New Roman"/>
          <w:sz w:val="24"/>
          <w:szCs w:val="24"/>
          <w:lang w:val="pt-PT"/>
        </w:rPr>
        <w:t>XAMPP</w:t>
      </w:r>
      <w:r w:rsidR="008F64EA">
        <w:rPr>
          <w:rFonts w:ascii="Times New Roman" w:hAnsi="Times New Roman" w:cs="Times New Roman"/>
          <w:sz w:val="24"/>
          <w:szCs w:val="24"/>
          <w:lang w:val="pt-PT"/>
        </w:rPr>
        <w:t xml:space="preserve"> (Servidor local)  </w:t>
      </w:r>
    </w:p>
    <w:p w:rsidR="009A15D9" w:rsidRPr="008F64EA" w:rsidRDefault="0044117D" w:rsidP="008F64E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F64EA">
        <w:rPr>
          <w:rFonts w:ascii="Times New Roman" w:hAnsi="Times New Roman" w:cs="Times New Roman"/>
          <w:sz w:val="24"/>
          <w:szCs w:val="24"/>
          <w:lang w:val="pt-PT"/>
        </w:rPr>
        <w:t>phpMyAdmin</w:t>
      </w:r>
      <w:r w:rsidRPr="008F64EA">
        <w:rPr>
          <w:rFonts w:ascii="Times New Roman" w:hAnsi="Times New Roman" w:cs="Times New Roman"/>
          <w:sz w:val="24"/>
          <w:szCs w:val="24"/>
          <w:lang w:val="pt-PT"/>
        </w:rPr>
        <w:t xml:space="preserve"> (Gerenciamento do banco de dados</w:t>
      </w:r>
      <w:r w:rsidR="008F64EA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9A15D9" w:rsidRPr="003F0C00" w:rsidRDefault="005E152C">
      <w:pPr>
        <w:pStyle w:val="Ttulo2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8</w:t>
      </w:r>
      <w:r w:rsidR="0044117D" w:rsidRPr="003F0C00">
        <w:rPr>
          <w:rFonts w:ascii="Times New Roman" w:hAnsi="Times New Roman" w:cs="Times New Roman"/>
          <w:sz w:val="28"/>
          <w:szCs w:val="28"/>
          <w:lang w:val="pt-PT"/>
        </w:rPr>
        <w:t>. Ambiente de Desenvolvimento e Produção</w:t>
      </w:r>
    </w:p>
    <w:p w:rsidR="009915AA" w:rsidRPr="009915AA" w:rsidRDefault="009915AA" w:rsidP="0099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915AA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Configuração do Ambiente</w:t>
      </w:r>
    </w:p>
    <w:p w:rsidR="009915AA" w:rsidRPr="009915AA" w:rsidRDefault="009915AA" w:rsidP="009915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915AA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Instalar XAMPP</w:t>
      </w:r>
      <w:r w:rsidRPr="009915AA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para rodar Apache, MySQL e PHP.</w:t>
      </w:r>
    </w:p>
    <w:p w:rsidR="009915AA" w:rsidRPr="009915AA" w:rsidRDefault="009915AA" w:rsidP="009915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915AA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Criar um banco de dados</w:t>
      </w:r>
      <w:r w:rsidRPr="009915AA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no MySQL (</w:t>
      </w:r>
      <w:r w:rsidRPr="009915AA">
        <w:rPr>
          <w:rFonts w:ascii="Courier New" w:eastAsia="Times New Roman" w:hAnsi="Courier New" w:cs="Courier New"/>
          <w:sz w:val="20"/>
          <w:szCs w:val="20"/>
          <w:lang w:val="pt-PT" w:eastAsia="pt-PT"/>
        </w:rPr>
        <w:t>luanda_alerta_db</w:t>
      </w:r>
      <w:r w:rsidRPr="009915AA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).</w:t>
      </w:r>
    </w:p>
    <w:p w:rsidR="009915AA" w:rsidRPr="009915AA" w:rsidRDefault="009915AA" w:rsidP="009915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915AA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Clonar o repositório</w:t>
      </w:r>
      <w:r w:rsidRPr="009915AA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do GitHub e configurar as variáveis de conexão no arquivo </w:t>
      </w:r>
      <w:r w:rsidRPr="009915AA">
        <w:rPr>
          <w:rFonts w:ascii="Courier New" w:eastAsia="Times New Roman" w:hAnsi="Courier New" w:cs="Courier New"/>
          <w:sz w:val="20"/>
          <w:szCs w:val="20"/>
          <w:lang w:val="pt-PT" w:eastAsia="pt-PT"/>
        </w:rPr>
        <w:t>config.php</w:t>
      </w:r>
      <w:r w:rsidRPr="009915AA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.</w:t>
      </w:r>
    </w:p>
    <w:p w:rsidR="009915AA" w:rsidRPr="009915AA" w:rsidRDefault="009915AA" w:rsidP="009915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915AA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Rodar o servidor local</w:t>
      </w:r>
      <w:r w:rsidRPr="009915AA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e acessar a aplicação via </w:t>
      </w:r>
      <w:r w:rsidRPr="009915AA">
        <w:rPr>
          <w:rFonts w:ascii="Courier New" w:eastAsia="Times New Roman" w:hAnsi="Courier New" w:cs="Courier New"/>
          <w:sz w:val="20"/>
          <w:szCs w:val="20"/>
          <w:lang w:val="pt-PT" w:eastAsia="pt-PT"/>
        </w:rPr>
        <w:t>http://localhost/luanda_alerta/</w:t>
      </w:r>
      <w:r w:rsidRPr="009915AA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.</w:t>
      </w:r>
    </w:p>
    <w:p w:rsidR="009915AA" w:rsidRPr="009915AA" w:rsidRDefault="009915AA" w:rsidP="0099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915AA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lastRenderedPageBreak/>
        <w:t>Processo de Desenvolvimento</w:t>
      </w:r>
    </w:p>
    <w:p w:rsidR="009915AA" w:rsidRPr="009915AA" w:rsidRDefault="009915AA" w:rsidP="009915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915AA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Desenvolvimento do código e testes locais.</w:t>
      </w:r>
    </w:p>
    <w:p w:rsidR="009915AA" w:rsidRDefault="009915AA" w:rsidP="009915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9915AA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Testes de funcionalidades no navegador.</w:t>
      </w:r>
    </w:p>
    <w:p w:rsidR="002C29B6" w:rsidRPr="002C29B6" w:rsidRDefault="002C29B6" w:rsidP="002C2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2C29B6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Processo de Testes</w:t>
      </w:r>
    </w:p>
    <w:p w:rsidR="002C29B6" w:rsidRPr="002C29B6" w:rsidRDefault="002C29B6" w:rsidP="002C29B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2C29B6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Teste de novas funcionalidades antes de irem para produção.</w:t>
      </w:r>
    </w:p>
    <w:p w:rsidR="002C29B6" w:rsidRPr="002C29B6" w:rsidRDefault="002C29B6" w:rsidP="002C29B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2C29B6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Simulação de </w:t>
      </w:r>
      <w:r w:rsidRPr="002C29B6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cenários reais de uso</w:t>
      </w:r>
      <w:r w:rsidRPr="002C29B6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.</w:t>
      </w:r>
    </w:p>
    <w:p w:rsidR="002C29B6" w:rsidRPr="002C29B6" w:rsidRDefault="002C29B6" w:rsidP="002C29B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2C29B6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Verificação de </w:t>
      </w:r>
      <w:r w:rsidRPr="002C29B6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performance e segurança</w:t>
      </w:r>
      <w:r w:rsidRPr="002C29B6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.</w:t>
      </w:r>
    </w:p>
    <w:p w:rsidR="002C29B6" w:rsidRPr="009915AA" w:rsidRDefault="002C29B6" w:rsidP="002C29B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2C29B6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Correção de bugs e otimizações.</w:t>
      </w:r>
    </w:p>
    <w:p w:rsidR="009A15D9" w:rsidRPr="003F0C00" w:rsidRDefault="005E152C">
      <w:pPr>
        <w:pStyle w:val="Ttulo2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9</w:t>
      </w:r>
      <w:r w:rsidR="0044117D" w:rsidRPr="003F0C00">
        <w:rPr>
          <w:rFonts w:ascii="Times New Roman" w:hAnsi="Times New Roman" w:cs="Times New Roman"/>
          <w:sz w:val="28"/>
          <w:szCs w:val="28"/>
          <w:lang w:val="pt-PT"/>
        </w:rPr>
        <w:t>. Políticas de Segurança</w:t>
      </w:r>
    </w:p>
    <w:p w:rsidR="00526A36" w:rsidRPr="00526A36" w:rsidRDefault="00526A36" w:rsidP="00526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526A36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Usuários protegidos:</w:t>
      </w:r>
      <w:r w:rsidRPr="00526A36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Hash de senhas, autenticação segura e controle de sessões.</w:t>
      </w:r>
      <w:r w:rsidRPr="00526A36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  <w:t xml:space="preserve"> </w:t>
      </w:r>
      <w:r w:rsidRPr="00526A36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Banco de dados seguro:</w:t>
      </w:r>
      <w:r w:rsidRPr="00526A36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Prepared Statements, acesso restrito e backups.</w:t>
      </w:r>
      <w:r w:rsidRPr="00526A36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  <w:t xml:space="preserve"> </w:t>
      </w:r>
      <w:r w:rsidRPr="00526A36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Front-end seguro:</w:t>
      </w:r>
      <w:r w:rsidRPr="00526A36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Proteção contra XSS, CSRF e SQL Injection.</w:t>
      </w:r>
      <w:r w:rsidRPr="00526A36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</w:r>
      <w:r w:rsidRPr="00526A36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Servidor blindado:</w:t>
      </w:r>
      <w:r w:rsidRPr="00526A36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Firewall, HTTPS e monitoramento contínuo.</w:t>
      </w:r>
    </w:p>
    <w:p w:rsidR="00526A36" w:rsidRDefault="00526A36" w:rsidP="00526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526A36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</w:t>
      </w:r>
      <w:r w:rsidRPr="00526A36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Com essas medidas, o Luanda Alerta estará preparado para oferecer um ambiente seguro para seus usuários!</w:t>
      </w:r>
      <w:r w:rsidRPr="00526A36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</w:t>
      </w:r>
    </w:p>
    <w:p w:rsidR="00CD04C3" w:rsidRPr="00526A36" w:rsidRDefault="00CD04C3" w:rsidP="00526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:rsidR="009A15D9" w:rsidRPr="003F0C00" w:rsidRDefault="005E152C">
      <w:pPr>
        <w:pStyle w:val="Ttulo2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10</w:t>
      </w:r>
      <w:r w:rsidR="00DA17FB">
        <w:rPr>
          <w:rFonts w:ascii="Times New Roman" w:hAnsi="Times New Roman" w:cs="Times New Roman"/>
          <w:sz w:val="28"/>
          <w:szCs w:val="28"/>
          <w:lang w:val="pt-PT"/>
        </w:rPr>
        <w:t>. Conclusão</w:t>
      </w:r>
    </w:p>
    <w:p w:rsidR="00CD04C3" w:rsidRPr="00CD04C3" w:rsidRDefault="00CD04C3" w:rsidP="00CD0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CD04C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O </w:t>
      </w:r>
      <w:r w:rsidRPr="00CD04C3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Luanda Alerta</w:t>
      </w:r>
      <w:r w:rsidRPr="00CD04C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é um passo importante na </w:t>
      </w:r>
      <w:r w:rsidRPr="00CD04C3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digitalização da segurança pública</w:t>
      </w:r>
      <w:r w:rsidRPr="00CD04C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, trazendo mais </w:t>
      </w:r>
      <w:r w:rsidRPr="00CD04C3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transparência, prevenção e participação comunitária</w:t>
      </w:r>
      <w:r w:rsidRPr="00CD04C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. Com um ambiente seguro e intuitivo, o projeto pode ajudar </w:t>
      </w:r>
      <w:r w:rsidRPr="00CD04C3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milhares de pessoas</w:t>
      </w:r>
      <w:r w:rsidRPr="00CD04C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a se manterem informadas e protegidas. Com melhorias contínuas, ele tem o potencial de se tornar uma referência no monitoramento da criminalidade em Angola e além.</w:t>
      </w:r>
    </w:p>
    <w:p w:rsidR="00CD04C3" w:rsidRPr="00CD04C3" w:rsidRDefault="00CD04C3" w:rsidP="00CD0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CD04C3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"Segurança começa com informação. O Luanda Alerta é um passo rumo a uma cidade mais protegida!"</w:t>
      </w:r>
    </w:p>
    <w:p w:rsidR="009A15D9" w:rsidRPr="003F0C00" w:rsidRDefault="005E152C">
      <w:pPr>
        <w:pStyle w:val="Ttulo2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11</w:t>
      </w:r>
      <w:r w:rsidR="0044117D" w:rsidRPr="003F0C00">
        <w:rPr>
          <w:rFonts w:ascii="Times New Roman" w:hAnsi="Times New Roman" w:cs="Times New Roman"/>
          <w:sz w:val="28"/>
          <w:szCs w:val="28"/>
          <w:lang w:val="pt-PT"/>
        </w:rPr>
        <w:t>. Expectativas e Próximos Passos</w:t>
      </w:r>
    </w:p>
    <w:p w:rsidR="006C51B4" w:rsidRPr="006C51B4" w:rsidRDefault="006C51B4" w:rsidP="006C51B4">
      <w:pPr>
        <w:pStyle w:val="Ttulo2"/>
        <w:rPr>
          <w:lang w:val="pt-PT"/>
        </w:rPr>
      </w:pPr>
      <w:r w:rsidRPr="006C51B4">
        <w:rPr>
          <w:rStyle w:val="Forte"/>
          <w:b/>
          <w:bCs/>
          <w:lang w:val="pt-PT"/>
        </w:rPr>
        <w:t>O Que S</w:t>
      </w:r>
      <w:r>
        <w:rPr>
          <w:rStyle w:val="Forte"/>
          <w:b/>
          <w:bCs/>
          <w:lang w:val="pt-PT"/>
        </w:rPr>
        <w:t>e Espera Alcançar com o Projeto:</w:t>
      </w:r>
    </w:p>
    <w:p w:rsidR="006C51B4" w:rsidRDefault="006C51B4" w:rsidP="006C51B4">
      <w:pPr>
        <w:pStyle w:val="NormalWeb"/>
      </w:pPr>
      <w:r>
        <w:rPr>
          <w:rStyle w:val="Forte"/>
        </w:rPr>
        <w:t>Maior Conscientização da População</w:t>
      </w:r>
    </w:p>
    <w:p w:rsidR="006C51B4" w:rsidRPr="006C51B4" w:rsidRDefault="006C51B4" w:rsidP="006C51B4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pt-PT"/>
        </w:rPr>
      </w:pPr>
      <w:r w:rsidRPr="006C51B4">
        <w:rPr>
          <w:lang w:val="pt-PT"/>
        </w:rPr>
        <w:t xml:space="preserve">Oferecer uma plataforma onde os cidadãos podem visualizar </w:t>
      </w:r>
      <w:r w:rsidRPr="006C51B4">
        <w:rPr>
          <w:rStyle w:val="Forte"/>
          <w:lang w:val="pt-PT"/>
        </w:rPr>
        <w:t>áreas perigosas</w:t>
      </w:r>
      <w:r w:rsidRPr="006C51B4">
        <w:rPr>
          <w:lang w:val="pt-PT"/>
        </w:rPr>
        <w:t xml:space="preserve"> e tomar decisões mais seguras.</w:t>
      </w:r>
    </w:p>
    <w:p w:rsidR="006C51B4" w:rsidRPr="006C51B4" w:rsidRDefault="006C51B4" w:rsidP="006C51B4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pt-PT"/>
        </w:rPr>
      </w:pPr>
      <w:r w:rsidRPr="006C51B4">
        <w:rPr>
          <w:lang w:val="pt-PT"/>
        </w:rPr>
        <w:t xml:space="preserve">Reduzir o número de pessoas expostas a zonas de alto risco através de </w:t>
      </w:r>
      <w:r w:rsidRPr="006C51B4">
        <w:rPr>
          <w:rStyle w:val="Forte"/>
          <w:lang w:val="pt-PT"/>
        </w:rPr>
        <w:t>alertas de segurança</w:t>
      </w:r>
      <w:r w:rsidRPr="006C51B4">
        <w:rPr>
          <w:lang w:val="pt-PT"/>
        </w:rPr>
        <w:t>.</w:t>
      </w:r>
    </w:p>
    <w:p w:rsidR="006C51B4" w:rsidRDefault="006C51B4" w:rsidP="006C51B4">
      <w:pPr>
        <w:pStyle w:val="NormalWeb"/>
      </w:pPr>
      <w:r>
        <w:rPr>
          <w:rStyle w:val="Forte"/>
        </w:rPr>
        <w:lastRenderedPageBreak/>
        <w:t>Facilidade na Denúncia de Crimes</w:t>
      </w:r>
      <w:r>
        <w:t xml:space="preserve"> </w:t>
      </w:r>
    </w:p>
    <w:p w:rsidR="006C51B4" w:rsidRPr="006C51B4" w:rsidRDefault="006C51B4" w:rsidP="006C51B4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pt-PT"/>
        </w:rPr>
      </w:pPr>
      <w:r w:rsidRPr="006C51B4">
        <w:rPr>
          <w:lang w:val="pt-PT"/>
        </w:rPr>
        <w:t xml:space="preserve">Criar um ambiente onde usuários possam </w:t>
      </w:r>
      <w:r w:rsidRPr="006C51B4">
        <w:rPr>
          <w:rStyle w:val="Forte"/>
          <w:lang w:val="pt-PT"/>
        </w:rPr>
        <w:t>relatar crimes rapidamente</w:t>
      </w:r>
      <w:r w:rsidRPr="006C51B4">
        <w:rPr>
          <w:lang w:val="pt-PT"/>
        </w:rPr>
        <w:t xml:space="preserve">, fornecendo </w:t>
      </w:r>
      <w:r w:rsidRPr="006C51B4">
        <w:rPr>
          <w:rStyle w:val="Forte"/>
          <w:lang w:val="pt-PT"/>
        </w:rPr>
        <w:t>dados úteis para estatísticas e futuras investigações</w:t>
      </w:r>
      <w:r w:rsidRPr="006C51B4">
        <w:rPr>
          <w:lang w:val="pt-PT"/>
        </w:rPr>
        <w:t>.</w:t>
      </w:r>
    </w:p>
    <w:p w:rsidR="006C51B4" w:rsidRPr="006C51B4" w:rsidRDefault="006C51B4" w:rsidP="006C51B4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pt-PT"/>
        </w:rPr>
      </w:pPr>
      <w:r w:rsidRPr="006C51B4">
        <w:rPr>
          <w:lang w:val="pt-PT"/>
        </w:rPr>
        <w:t xml:space="preserve">Garantir </w:t>
      </w:r>
      <w:r w:rsidRPr="006C51B4">
        <w:rPr>
          <w:rStyle w:val="Forte"/>
          <w:lang w:val="pt-PT"/>
        </w:rPr>
        <w:t>anonimato e segurança</w:t>
      </w:r>
      <w:r w:rsidRPr="006C51B4">
        <w:rPr>
          <w:lang w:val="pt-PT"/>
        </w:rPr>
        <w:t xml:space="preserve"> para os denunciantes.</w:t>
      </w:r>
    </w:p>
    <w:p w:rsidR="006C51B4" w:rsidRDefault="006C51B4" w:rsidP="006C51B4">
      <w:pPr>
        <w:pStyle w:val="NormalWeb"/>
      </w:pPr>
      <w:r>
        <w:rPr>
          <w:rStyle w:val="Forte"/>
        </w:rPr>
        <w:t>Geração de Estatísticas Estratégicas</w:t>
      </w:r>
      <w:r>
        <w:t xml:space="preserve"> </w:t>
      </w:r>
    </w:p>
    <w:p w:rsidR="006C51B4" w:rsidRPr="006C51B4" w:rsidRDefault="006C51B4" w:rsidP="006C51B4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pt-PT"/>
        </w:rPr>
      </w:pPr>
      <w:r w:rsidRPr="006C51B4">
        <w:rPr>
          <w:lang w:val="pt-PT"/>
        </w:rPr>
        <w:t xml:space="preserve">Disponibilizar </w:t>
      </w:r>
      <w:r w:rsidRPr="006C51B4">
        <w:rPr>
          <w:rStyle w:val="Forte"/>
          <w:lang w:val="pt-PT"/>
        </w:rPr>
        <w:t>dados detalhados sobre crimes por tipo, região e período</w:t>
      </w:r>
      <w:r w:rsidRPr="006C51B4">
        <w:rPr>
          <w:lang w:val="pt-PT"/>
        </w:rPr>
        <w:t xml:space="preserve">, permitindo uma </w:t>
      </w:r>
      <w:r w:rsidRPr="006C51B4">
        <w:rPr>
          <w:rStyle w:val="Forte"/>
          <w:lang w:val="pt-PT"/>
        </w:rPr>
        <w:t>análise aprofundada</w:t>
      </w:r>
      <w:r w:rsidRPr="006C51B4">
        <w:rPr>
          <w:lang w:val="pt-PT"/>
        </w:rPr>
        <w:t xml:space="preserve"> da criminalidade.</w:t>
      </w:r>
    </w:p>
    <w:p w:rsidR="006C51B4" w:rsidRPr="006C51B4" w:rsidRDefault="006C51B4" w:rsidP="006C51B4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pt-PT"/>
        </w:rPr>
      </w:pPr>
      <w:r w:rsidRPr="006C51B4">
        <w:rPr>
          <w:lang w:val="pt-PT"/>
        </w:rPr>
        <w:t xml:space="preserve">Auxiliar </w:t>
      </w:r>
      <w:r w:rsidRPr="006C51B4">
        <w:rPr>
          <w:rStyle w:val="Forte"/>
          <w:lang w:val="pt-PT"/>
        </w:rPr>
        <w:t>órgãos de segurança pública</w:t>
      </w:r>
      <w:r w:rsidRPr="006C51B4">
        <w:rPr>
          <w:lang w:val="pt-PT"/>
        </w:rPr>
        <w:t xml:space="preserve"> na identificação de padrões criminais.</w:t>
      </w:r>
    </w:p>
    <w:p w:rsidR="006C51B4" w:rsidRDefault="006C51B4" w:rsidP="006C51B4">
      <w:pPr>
        <w:pStyle w:val="NormalWeb"/>
      </w:pPr>
      <w:r>
        <w:rPr>
          <w:rStyle w:val="Forte"/>
        </w:rPr>
        <w:t>Criação de uma Comunidade Participativa</w:t>
      </w:r>
      <w:r>
        <w:t xml:space="preserve"> </w:t>
      </w:r>
    </w:p>
    <w:p w:rsidR="006C51B4" w:rsidRPr="006C51B4" w:rsidRDefault="006C51B4" w:rsidP="006C51B4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pt-PT"/>
        </w:rPr>
      </w:pPr>
      <w:r w:rsidRPr="006C51B4">
        <w:rPr>
          <w:lang w:val="pt-PT"/>
        </w:rPr>
        <w:t xml:space="preserve">Encorajar a </w:t>
      </w:r>
      <w:r w:rsidRPr="006C51B4">
        <w:rPr>
          <w:rStyle w:val="Forte"/>
          <w:lang w:val="pt-PT"/>
        </w:rPr>
        <w:t>colaboração entre cidadãos e autoridades</w:t>
      </w:r>
      <w:r w:rsidRPr="006C51B4">
        <w:rPr>
          <w:lang w:val="pt-PT"/>
        </w:rPr>
        <w:t xml:space="preserve"> para tornar os bairros mais seguros.</w:t>
      </w:r>
    </w:p>
    <w:p w:rsidR="006C51B4" w:rsidRPr="006C51B4" w:rsidRDefault="006C51B4" w:rsidP="006C51B4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pt-PT"/>
        </w:rPr>
      </w:pPr>
      <w:r w:rsidRPr="006C51B4">
        <w:rPr>
          <w:lang w:val="pt-PT"/>
        </w:rPr>
        <w:t xml:space="preserve">Estabelecer </w:t>
      </w:r>
      <w:r w:rsidRPr="006C51B4">
        <w:rPr>
          <w:rStyle w:val="Forte"/>
          <w:lang w:val="pt-PT"/>
        </w:rPr>
        <w:t>parcerias com ONGs, instituições acadêmicas e empresas de tecnologia</w:t>
      </w:r>
      <w:r w:rsidRPr="006C51B4">
        <w:rPr>
          <w:lang w:val="pt-PT"/>
        </w:rPr>
        <w:t xml:space="preserve"> para aprimorar a plataforma.</w:t>
      </w:r>
    </w:p>
    <w:p w:rsidR="006C51B4" w:rsidRPr="006C51B4" w:rsidRDefault="006C51B4" w:rsidP="006C51B4">
      <w:pPr>
        <w:pStyle w:val="Ttulo2"/>
        <w:rPr>
          <w:lang w:val="pt-PT"/>
        </w:rPr>
      </w:pPr>
      <w:r>
        <w:rPr>
          <w:rStyle w:val="Forte"/>
          <w:rFonts w:ascii="Segoe UI Symbol" w:hAnsi="Segoe UI Symbol" w:cs="Segoe UI Symbol"/>
          <w:b/>
          <w:bCs/>
        </w:rPr>
        <w:t>🚀</w:t>
      </w:r>
      <w:r w:rsidRPr="006C51B4">
        <w:rPr>
          <w:rStyle w:val="Forte"/>
          <w:b/>
          <w:bCs/>
          <w:lang w:val="pt-PT"/>
        </w:rPr>
        <w:t xml:space="preserve"> Próximos Passos Após a Finalização</w:t>
      </w:r>
    </w:p>
    <w:p w:rsidR="006C51B4" w:rsidRDefault="006C51B4" w:rsidP="006C51B4">
      <w:pPr>
        <w:pStyle w:val="NormalWeb"/>
      </w:pPr>
      <w:r>
        <w:rPr>
          <w:rStyle w:val="Forte"/>
        </w:rPr>
        <w:t>1. Lançamento Oficial e Divulgação</w:t>
      </w:r>
      <w:r>
        <w:t xml:space="preserve"> </w:t>
      </w:r>
    </w:p>
    <w:p w:rsidR="006C51B4" w:rsidRPr="006C51B4" w:rsidRDefault="006C51B4" w:rsidP="006C51B4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pt-PT"/>
        </w:rPr>
      </w:pPr>
      <w:r w:rsidRPr="006C51B4">
        <w:rPr>
          <w:lang w:val="pt-PT"/>
        </w:rPr>
        <w:t xml:space="preserve">Criar uma </w:t>
      </w:r>
      <w:r w:rsidRPr="006C51B4">
        <w:rPr>
          <w:rStyle w:val="Forte"/>
          <w:lang w:val="pt-PT"/>
        </w:rPr>
        <w:t>campanha de lançamento</w:t>
      </w:r>
      <w:r w:rsidRPr="006C51B4">
        <w:rPr>
          <w:lang w:val="pt-PT"/>
        </w:rPr>
        <w:t xml:space="preserve"> para incentivar o uso do sistema pela população.</w:t>
      </w:r>
    </w:p>
    <w:p w:rsidR="006C51B4" w:rsidRPr="006C51B4" w:rsidRDefault="006C51B4" w:rsidP="006C51B4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pt-PT"/>
        </w:rPr>
      </w:pPr>
      <w:r w:rsidRPr="006C51B4">
        <w:rPr>
          <w:lang w:val="pt-PT"/>
        </w:rPr>
        <w:t>Divulgar nas redes sociais, escolas, comunidades e em parcerias com veículos de mídia locais.</w:t>
      </w:r>
    </w:p>
    <w:p w:rsidR="006C51B4" w:rsidRDefault="006C51B4" w:rsidP="006C51B4">
      <w:pPr>
        <w:pStyle w:val="NormalWeb"/>
      </w:pPr>
      <w:r>
        <w:t xml:space="preserve"> </w:t>
      </w:r>
      <w:r>
        <w:rPr>
          <w:rStyle w:val="Forte"/>
        </w:rPr>
        <w:t>2. Parceria</w:t>
      </w:r>
      <w:r>
        <w:rPr>
          <w:rStyle w:val="Forte"/>
        </w:rPr>
        <w:t>s com Órgãos de Segurança</w:t>
      </w:r>
    </w:p>
    <w:p w:rsidR="006C51B4" w:rsidRPr="006C51B4" w:rsidRDefault="006C51B4" w:rsidP="006C51B4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pt-PT"/>
        </w:rPr>
      </w:pPr>
      <w:r w:rsidRPr="006C51B4">
        <w:rPr>
          <w:lang w:val="pt-PT"/>
        </w:rPr>
        <w:t xml:space="preserve">Buscar </w:t>
      </w:r>
      <w:r w:rsidRPr="006C51B4">
        <w:rPr>
          <w:rStyle w:val="Forte"/>
          <w:lang w:val="pt-PT"/>
        </w:rPr>
        <w:t>colaboração com a polícia e instituições de segurança</w:t>
      </w:r>
      <w:r w:rsidRPr="006C51B4">
        <w:rPr>
          <w:lang w:val="pt-PT"/>
        </w:rPr>
        <w:t xml:space="preserve"> para validar e cruzar dados.</w:t>
      </w:r>
    </w:p>
    <w:p w:rsidR="006C51B4" w:rsidRPr="006C51B4" w:rsidRDefault="006C51B4" w:rsidP="006C51B4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pt-PT"/>
        </w:rPr>
      </w:pPr>
      <w:r w:rsidRPr="006C51B4">
        <w:rPr>
          <w:lang w:val="pt-PT"/>
        </w:rPr>
        <w:t xml:space="preserve">Criar parcerias com </w:t>
      </w:r>
      <w:r w:rsidRPr="006C51B4">
        <w:rPr>
          <w:rStyle w:val="Forte"/>
          <w:lang w:val="pt-PT"/>
        </w:rPr>
        <w:t>organizações que atuam na proteção de cidadãos</w:t>
      </w:r>
      <w:r w:rsidRPr="006C51B4">
        <w:rPr>
          <w:lang w:val="pt-PT"/>
        </w:rPr>
        <w:t>.</w:t>
      </w:r>
    </w:p>
    <w:p w:rsidR="006C51B4" w:rsidRDefault="00CB08E3" w:rsidP="006C51B4">
      <w:pPr>
        <w:pStyle w:val="NormalWeb"/>
      </w:pPr>
      <w:r>
        <w:rPr>
          <w:rStyle w:val="Forte"/>
        </w:rPr>
        <w:t>3</w:t>
      </w:r>
      <w:r w:rsidR="006C51B4">
        <w:rPr>
          <w:rStyle w:val="Forte"/>
        </w:rPr>
        <w:t>. Expansão para Outras Cidades</w:t>
      </w:r>
      <w:r w:rsidR="006C51B4">
        <w:t xml:space="preserve"> </w:t>
      </w:r>
    </w:p>
    <w:p w:rsidR="006C51B4" w:rsidRPr="006C51B4" w:rsidRDefault="006C51B4" w:rsidP="006C51B4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pt-PT"/>
        </w:rPr>
      </w:pPr>
      <w:r w:rsidRPr="006C51B4">
        <w:rPr>
          <w:lang w:val="pt-PT"/>
        </w:rPr>
        <w:t xml:space="preserve">Após validar o funcionamento em Luanda, expandir para </w:t>
      </w:r>
      <w:r w:rsidRPr="006C51B4">
        <w:rPr>
          <w:rStyle w:val="Forte"/>
          <w:lang w:val="pt-PT"/>
        </w:rPr>
        <w:t>outras cidades de Angola</w:t>
      </w:r>
      <w:r w:rsidRPr="006C51B4">
        <w:rPr>
          <w:lang w:val="pt-PT"/>
        </w:rPr>
        <w:t xml:space="preserve"> e, futuramente, </w:t>
      </w:r>
      <w:r w:rsidRPr="006C51B4">
        <w:rPr>
          <w:rStyle w:val="Forte"/>
          <w:lang w:val="pt-PT"/>
        </w:rPr>
        <w:t>outros países africanos</w:t>
      </w:r>
      <w:r w:rsidRPr="006C51B4">
        <w:rPr>
          <w:lang w:val="pt-PT"/>
        </w:rPr>
        <w:t>.</w:t>
      </w:r>
    </w:p>
    <w:p w:rsidR="009A15D9" w:rsidRPr="008F0566" w:rsidRDefault="009A15D9" w:rsidP="006C51B4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9A15D9" w:rsidRPr="008F0566" w:rsidSect="00C6550A">
      <w:footerReference w:type="default" r:id="rId16"/>
      <w:pgSz w:w="12240" w:h="15840"/>
      <w:pgMar w:top="1440" w:right="1800" w:bottom="1440" w:left="1800" w:header="1304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17D" w:rsidRDefault="0044117D" w:rsidP="00C6550A">
      <w:pPr>
        <w:spacing w:after="0" w:line="240" w:lineRule="auto"/>
      </w:pPr>
      <w:r>
        <w:separator/>
      </w:r>
    </w:p>
  </w:endnote>
  <w:endnote w:type="continuationSeparator" w:id="0">
    <w:p w:rsidR="0044117D" w:rsidRDefault="0044117D" w:rsidP="00C6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9831577"/>
      <w:docPartObj>
        <w:docPartGallery w:val="Page Numbers (Bottom of Page)"/>
        <w:docPartUnique/>
      </w:docPartObj>
    </w:sdtPr>
    <w:sdtContent>
      <w:p w:rsidR="00C6550A" w:rsidRDefault="00C6550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F1D" w:rsidRPr="00D84F1D">
          <w:rPr>
            <w:noProof/>
            <w:lang w:val="pt-BR"/>
          </w:rPr>
          <w:t>9</w:t>
        </w:r>
        <w:r>
          <w:fldChar w:fldCharType="end"/>
        </w:r>
      </w:p>
    </w:sdtContent>
  </w:sdt>
  <w:p w:rsidR="00C6550A" w:rsidRDefault="00C655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17D" w:rsidRDefault="0044117D" w:rsidP="00C6550A">
      <w:pPr>
        <w:spacing w:after="0" w:line="240" w:lineRule="auto"/>
      </w:pPr>
      <w:r>
        <w:separator/>
      </w:r>
    </w:p>
  </w:footnote>
  <w:footnote w:type="continuationSeparator" w:id="0">
    <w:p w:rsidR="0044117D" w:rsidRDefault="0044117D" w:rsidP="00C65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C865D7"/>
    <w:multiLevelType w:val="hybridMultilevel"/>
    <w:tmpl w:val="7C704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977D1"/>
    <w:multiLevelType w:val="multilevel"/>
    <w:tmpl w:val="D834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CB5494"/>
    <w:multiLevelType w:val="multilevel"/>
    <w:tmpl w:val="E424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B43D6"/>
    <w:multiLevelType w:val="multilevel"/>
    <w:tmpl w:val="41C8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273CF"/>
    <w:multiLevelType w:val="multilevel"/>
    <w:tmpl w:val="2D12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5279F8"/>
    <w:multiLevelType w:val="multilevel"/>
    <w:tmpl w:val="C08E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2F7964"/>
    <w:multiLevelType w:val="hybridMultilevel"/>
    <w:tmpl w:val="842E5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F14876"/>
    <w:multiLevelType w:val="multilevel"/>
    <w:tmpl w:val="4F3E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B05F4D"/>
    <w:multiLevelType w:val="multilevel"/>
    <w:tmpl w:val="937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642020"/>
    <w:multiLevelType w:val="multilevel"/>
    <w:tmpl w:val="68B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20575"/>
    <w:multiLevelType w:val="multilevel"/>
    <w:tmpl w:val="FAFA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3666E2"/>
    <w:multiLevelType w:val="multilevel"/>
    <w:tmpl w:val="5DE0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7C0F31"/>
    <w:multiLevelType w:val="hybridMultilevel"/>
    <w:tmpl w:val="0E9AA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33B38"/>
    <w:multiLevelType w:val="multilevel"/>
    <w:tmpl w:val="3650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586161"/>
    <w:multiLevelType w:val="multilevel"/>
    <w:tmpl w:val="1994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6D0F2C"/>
    <w:multiLevelType w:val="multilevel"/>
    <w:tmpl w:val="5E2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636D1"/>
    <w:multiLevelType w:val="multilevel"/>
    <w:tmpl w:val="5F72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C20EF1"/>
    <w:multiLevelType w:val="hybridMultilevel"/>
    <w:tmpl w:val="CFA0E6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15CC2"/>
    <w:multiLevelType w:val="multilevel"/>
    <w:tmpl w:val="A56A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8B0A50"/>
    <w:multiLevelType w:val="multilevel"/>
    <w:tmpl w:val="C1AE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4D7C52"/>
    <w:multiLevelType w:val="hybridMultilevel"/>
    <w:tmpl w:val="3020C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950D1"/>
    <w:multiLevelType w:val="multilevel"/>
    <w:tmpl w:val="437C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611AC2"/>
    <w:multiLevelType w:val="multilevel"/>
    <w:tmpl w:val="4FCC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225FEE"/>
    <w:multiLevelType w:val="multilevel"/>
    <w:tmpl w:val="D9B8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991F59"/>
    <w:multiLevelType w:val="multilevel"/>
    <w:tmpl w:val="89A6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B83CCD"/>
    <w:multiLevelType w:val="multilevel"/>
    <w:tmpl w:val="6F50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3B279D"/>
    <w:multiLevelType w:val="multilevel"/>
    <w:tmpl w:val="D4E8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A12217"/>
    <w:multiLevelType w:val="hybridMultilevel"/>
    <w:tmpl w:val="4E3A7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36552"/>
    <w:multiLevelType w:val="multilevel"/>
    <w:tmpl w:val="887C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A82BFA"/>
    <w:multiLevelType w:val="multilevel"/>
    <w:tmpl w:val="C4D0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3"/>
  </w:num>
  <w:num w:numId="11">
    <w:abstractNumId w:val="16"/>
  </w:num>
  <w:num w:numId="12">
    <w:abstractNumId w:val="20"/>
  </w:num>
  <w:num w:numId="13">
    <w:abstractNumId w:val="32"/>
  </w:num>
  <w:num w:numId="14">
    <w:abstractNumId w:val="38"/>
  </w:num>
  <w:num w:numId="15">
    <w:abstractNumId w:val="19"/>
  </w:num>
  <w:num w:numId="16">
    <w:abstractNumId w:val="28"/>
  </w:num>
  <w:num w:numId="17">
    <w:abstractNumId w:val="12"/>
  </w:num>
  <w:num w:numId="18">
    <w:abstractNumId w:val="11"/>
  </w:num>
  <w:num w:numId="19">
    <w:abstractNumId w:val="30"/>
  </w:num>
  <w:num w:numId="20">
    <w:abstractNumId w:val="10"/>
  </w:num>
  <w:num w:numId="21">
    <w:abstractNumId w:val="18"/>
  </w:num>
  <w:num w:numId="22">
    <w:abstractNumId w:val="15"/>
  </w:num>
  <w:num w:numId="23">
    <w:abstractNumId w:val="21"/>
  </w:num>
  <w:num w:numId="24">
    <w:abstractNumId w:val="29"/>
  </w:num>
  <w:num w:numId="25">
    <w:abstractNumId w:val="26"/>
  </w:num>
  <w:num w:numId="26">
    <w:abstractNumId w:val="9"/>
  </w:num>
  <w:num w:numId="27">
    <w:abstractNumId w:val="34"/>
  </w:num>
  <w:num w:numId="28">
    <w:abstractNumId w:val="37"/>
  </w:num>
  <w:num w:numId="29">
    <w:abstractNumId w:val="22"/>
  </w:num>
  <w:num w:numId="30">
    <w:abstractNumId w:val="35"/>
  </w:num>
  <w:num w:numId="31">
    <w:abstractNumId w:val="17"/>
  </w:num>
  <w:num w:numId="32">
    <w:abstractNumId w:val="31"/>
  </w:num>
  <w:num w:numId="33">
    <w:abstractNumId w:val="24"/>
  </w:num>
  <w:num w:numId="34">
    <w:abstractNumId w:val="25"/>
  </w:num>
  <w:num w:numId="35">
    <w:abstractNumId w:val="27"/>
  </w:num>
  <w:num w:numId="36">
    <w:abstractNumId w:val="14"/>
  </w:num>
  <w:num w:numId="37">
    <w:abstractNumId w:val="23"/>
  </w:num>
  <w:num w:numId="38">
    <w:abstractNumId w:val="13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50D8"/>
    <w:rsid w:val="00034616"/>
    <w:rsid w:val="0006063C"/>
    <w:rsid w:val="00062912"/>
    <w:rsid w:val="0015074B"/>
    <w:rsid w:val="0018236C"/>
    <w:rsid w:val="001E7CCF"/>
    <w:rsid w:val="0029639D"/>
    <w:rsid w:val="002B1390"/>
    <w:rsid w:val="002C29B6"/>
    <w:rsid w:val="00313B84"/>
    <w:rsid w:val="00322856"/>
    <w:rsid w:val="00326F90"/>
    <w:rsid w:val="00397F69"/>
    <w:rsid w:val="003A57C1"/>
    <w:rsid w:val="003F0C00"/>
    <w:rsid w:val="0043682D"/>
    <w:rsid w:val="0044117D"/>
    <w:rsid w:val="00446B39"/>
    <w:rsid w:val="00494A31"/>
    <w:rsid w:val="004E588A"/>
    <w:rsid w:val="00502424"/>
    <w:rsid w:val="00507F76"/>
    <w:rsid w:val="00526A36"/>
    <w:rsid w:val="00554551"/>
    <w:rsid w:val="005E152C"/>
    <w:rsid w:val="005F665A"/>
    <w:rsid w:val="00631264"/>
    <w:rsid w:val="00632594"/>
    <w:rsid w:val="006B7E06"/>
    <w:rsid w:val="006C51B4"/>
    <w:rsid w:val="0071318F"/>
    <w:rsid w:val="007B201C"/>
    <w:rsid w:val="007B7934"/>
    <w:rsid w:val="00855ADA"/>
    <w:rsid w:val="0085715B"/>
    <w:rsid w:val="00865CCD"/>
    <w:rsid w:val="008F0566"/>
    <w:rsid w:val="008F542D"/>
    <w:rsid w:val="008F64EA"/>
    <w:rsid w:val="009024ED"/>
    <w:rsid w:val="00910E1B"/>
    <w:rsid w:val="00923229"/>
    <w:rsid w:val="009915AA"/>
    <w:rsid w:val="009A15D9"/>
    <w:rsid w:val="009B2A5E"/>
    <w:rsid w:val="00AA1D8D"/>
    <w:rsid w:val="00AA64E2"/>
    <w:rsid w:val="00AB03F3"/>
    <w:rsid w:val="00AB1E4E"/>
    <w:rsid w:val="00AE672A"/>
    <w:rsid w:val="00B47730"/>
    <w:rsid w:val="00C43975"/>
    <w:rsid w:val="00C56618"/>
    <w:rsid w:val="00C6550A"/>
    <w:rsid w:val="00C66476"/>
    <w:rsid w:val="00CB0664"/>
    <w:rsid w:val="00CB08E3"/>
    <w:rsid w:val="00CD04C3"/>
    <w:rsid w:val="00D341DD"/>
    <w:rsid w:val="00D8059D"/>
    <w:rsid w:val="00D83819"/>
    <w:rsid w:val="00D84F1D"/>
    <w:rsid w:val="00DA17FB"/>
    <w:rsid w:val="00DA2663"/>
    <w:rsid w:val="00DE5DC5"/>
    <w:rsid w:val="00DF054B"/>
    <w:rsid w:val="00E07C69"/>
    <w:rsid w:val="00EF4BCF"/>
    <w:rsid w:val="00F476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D3A870B-6922-4BCE-A733-D92559D0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934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E0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CdigoHTML">
    <w:name w:val="HTML Code"/>
    <w:basedOn w:val="Fontepargpadro"/>
    <w:uiPriority w:val="99"/>
    <w:semiHidden/>
    <w:unhideWhenUsed/>
    <w:rsid w:val="00991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F6AAEA-0C22-4366-8F93-4CFCC61DE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1251</Words>
  <Characters>6761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7997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 Santos</cp:lastModifiedBy>
  <cp:revision>2</cp:revision>
  <dcterms:created xsi:type="dcterms:W3CDTF">2025-02-13T22:35:00Z</dcterms:created>
  <dcterms:modified xsi:type="dcterms:W3CDTF">2025-02-13T22:35:00Z</dcterms:modified>
  <cp:category/>
</cp:coreProperties>
</file>